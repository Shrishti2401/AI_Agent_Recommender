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3A780" w14:textId="77777777" w:rsidR="000C4465" w:rsidRPr="00EE2F09" w:rsidRDefault="00000000">
      <w:pPr>
        <w:pStyle w:val="Title"/>
        <w:rPr>
          <w:color w:val="002060"/>
        </w:rPr>
      </w:pPr>
      <w:r w:rsidRPr="00EE2F09">
        <w:rPr>
          <w:color w:val="002060"/>
        </w:rPr>
        <w:t>Animated Movie Recommender AI Agent - Documentation</w:t>
      </w:r>
    </w:p>
    <w:p w14:paraId="351DA9C0" w14:textId="77777777" w:rsidR="000C4465" w:rsidRDefault="00000000">
      <w:pPr>
        <w:pStyle w:val="Heading1"/>
      </w:pPr>
      <w:r w:rsidRPr="00305FC8">
        <w:rPr>
          <w:color w:val="DDD9C3" w:themeColor="background2" w:themeShade="E6"/>
        </w:rPr>
        <w:t>🧾</w:t>
      </w:r>
      <w:r>
        <w:t xml:space="preserve"> SECTION 1: BASIC DETAILS</w:t>
      </w:r>
    </w:p>
    <w:p w14:paraId="4E05F2D5" w14:textId="77777777" w:rsidR="000C4465" w:rsidRDefault="00000000">
      <w:r>
        <w:t xml:space="preserve">Name: </w:t>
      </w:r>
      <w:r w:rsidRPr="00EE2F09">
        <w:rPr>
          <w:b/>
          <w:bCs/>
        </w:rPr>
        <w:t>Shrishti Agarwal</w:t>
      </w:r>
    </w:p>
    <w:p w14:paraId="5541A52D" w14:textId="0E95DA1D" w:rsidR="000C4465" w:rsidRDefault="00000000">
      <w:r>
        <w:t xml:space="preserve">Use Case: </w:t>
      </w:r>
      <w:r w:rsidR="00EE2F09">
        <w:t xml:space="preserve"> </w:t>
      </w:r>
      <w:r w:rsidRPr="00EE2F09">
        <w:rPr>
          <w:b/>
          <w:bCs/>
        </w:rPr>
        <w:t xml:space="preserve">AI Agent for Animated Movie Recommendations Based on </w:t>
      </w:r>
      <w:r w:rsidR="00EE2F09">
        <w:rPr>
          <w:b/>
          <w:bCs/>
        </w:rPr>
        <w:t xml:space="preserve">User </w:t>
      </w:r>
      <w:r w:rsidRPr="00EE2F09">
        <w:rPr>
          <w:b/>
          <w:bCs/>
        </w:rPr>
        <w:t>Ethical Values and Emotional Preferences</w:t>
      </w:r>
    </w:p>
    <w:p w14:paraId="526A9A58" w14:textId="77777777" w:rsidR="000C4465" w:rsidRDefault="00000000">
      <w:pPr>
        <w:pStyle w:val="Heading1"/>
      </w:pPr>
      <w:r w:rsidRPr="00305FC8">
        <w:rPr>
          <w:color w:val="DDD9C3" w:themeColor="background2" w:themeShade="E6"/>
        </w:rPr>
        <w:t>🧠</w:t>
      </w:r>
      <w:r>
        <w:t xml:space="preserve"> SECTION 2: PROBLEM FRAMING</w:t>
      </w:r>
    </w:p>
    <w:p w14:paraId="33338FAD" w14:textId="77777777" w:rsidR="00EE2F09" w:rsidRPr="00EE2F09" w:rsidRDefault="00EE2F09" w:rsidP="00EE2F09"/>
    <w:p w14:paraId="5EB00A7E" w14:textId="047362CA" w:rsidR="000C4465" w:rsidRPr="00EE2F09" w:rsidRDefault="00000000">
      <w:pPr>
        <w:rPr>
          <w:b/>
          <w:bCs/>
          <w:sz w:val="24"/>
          <w:szCs w:val="24"/>
        </w:rPr>
      </w:pPr>
      <w:r w:rsidRPr="00EE2F09">
        <w:rPr>
          <w:b/>
          <w:bCs/>
          <w:sz w:val="24"/>
          <w:szCs w:val="24"/>
        </w:rPr>
        <w:t>2.1. What problem does your AI Agent solve?</w:t>
      </w:r>
      <w:r w:rsidRPr="00EE2F09">
        <w:br/>
      </w:r>
      <w:r w:rsidRPr="00FB6373">
        <w:rPr>
          <w:rFonts w:asciiTheme="majorHAnsi" w:eastAsiaTheme="majorEastAsia" w:hAnsiTheme="majorHAnsi" w:cstheme="majorBidi"/>
          <w:sz w:val="26"/>
          <w:szCs w:val="26"/>
        </w:rPr>
        <w:t>This AI Agent helps users discover animated movies specifically tailored to their ethical values (e.g., courage, justice, freedom) and desired emotional experiences (e.g., bittersweet, heartwarming). It addresses the challenge of finding meaningful content beyond generic recommendations.</w:t>
      </w:r>
    </w:p>
    <w:p w14:paraId="67C2FA71" w14:textId="5327FE2A" w:rsidR="00EE2F09" w:rsidRDefault="00EE2F09">
      <w:r>
        <w:t xml:space="preserve">Real Case Scenario:  </w:t>
      </w:r>
      <w:r w:rsidRPr="00EE2F09">
        <w:rPr>
          <w:i/>
          <w:iCs/>
          <w:color w:val="0070C0"/>
        </w:rPr>
        <w:t>Some XYZ person may be interested to see a movie which reflects justice and is full of entertainment</w:t>
      </w:r>
      <w:r w:rsidRPr="00EE2F09">
        <w:rPr>
          <w:i/>
          <w:iCs/>
        </w:rPr>
        <w:t>.</w:t>
      </w:r>
    </w:p>
    <w:p w14:paraId="228F6C86" w14:textId="180CFAA7" w:rsidR="000C4465" w:rsidRPr="00FB6373" w:rsidRDefault="00000000">
      <w:pPr>
        <w:rPr>
          <w:rFonts w:asciiTheme="majorHAnsi" w:eastAsiaTheme="majorEastAsia" w:hAnsiTheme="majorHAnsi" w:cstheme="majorBidi"/>
          <w:sz w:val="26"/>
          <w:szCs w:val="26"/>
        </w:rPr>
      </w:pPr>
      <w:r w:rsidRPr="00EE2F09">
        <w:rPr>
          <w:b/>
          <w:bCs/>
          <w:sz w:val="24"/>
          <w:szCs w:val="24"/>
        </w:rPr>
        <w:t>2.2. Why is this agent useful?</w:t>
      </w:r>
      <w:r>
        <w:br/>
      </w:r>
      <w:r w:rsidRPr="00FB6373">
        <w:rPr>
          <w:rFonts w:asciiTheme="majorHAnsi" w:eastAsiaTheme="majorEastAsia" w:hAnsiTheme="majorHAnsi" w:cstheme="majorBidi"/>
          <w:sz w:val="26"/>
          <w:szCs w:val="26"/>
        </w:rPr>
        <w:t xml:space="preserve">It provides personalized movie recommendations that align deeply with individual user values and emotional preferences, improving movie-watching satisfaction and engagement by including both popular </w:t>
      </w:r>
      <w:r w:rsidR="00EE2F09" w:rsidRPr="00FB6373">
        <w:rPr>
          <w:rFonts w:asciiTheme="majorHAnsi" w:eastAsiaTheme="majorEastAsia" w:hAnsiTheme="majorHAnsi" w:cstheme="majorBidi"/>
          <w:sz w:val="26"/>
          <w:szCs w:val="26"/>
        </w:rPr>
        <w:t>movies</w:t>
      </w:r>
      <w:r w:rsidRPr="00FB6373">
        <w:rPr>
          <w:rFonts w:asciiTheme="majorHAnsi" w:eastAsiaTheme="majorEastAsia" w:hAnsiTheme="majorHAnsi" w:cstheme="majorBidi"/>
          <w:sz w:val="26"/>
          <w:szCs w:val="26"/>
        </w:rPr>
        <w:t xml:space="preserve"> and hidden </w:t>
      </w:r>
      <w:r w:rsidR="00EE2F09" w:rsidRPr="00FB6373">
        <w:rPr>
          <w:rFonts w:asciiTheme="majorHAnsi" w:eastAsiaTheme="majorEastAsia" w:hAnsiTheme="majorHAnsi" w:cstheme="majorBidi"/>
          <w:sz w:val="26"/>
          <w:szCs w:val="26"/>
        </w:rPr>
        <w:t>gems (not very popular but highly relevant with user input)</w:t>
      </w:r>
      <w:r w:rsidRPr="00FB6373">
        <w:rPr>
          <w:rFonts w:asciiTheme="majorHAnsi" w:eastAsiaTheme="majorEastAsia" w:hAnsiTheme="majorHAnsi" w:cstheme="majorBidi"/>
          <w:sz w:val="26"/>
          <w:szCs w:val="26"/>
        </w:rPr>
        <w:t>.</w:t>
      </w:r>
    </w:p>
    <w:p w14:paraId="430DE4FD" w14:textId="07169308" w:rsidR="00EE2F09" w:rsidRDefault="00000000">
      <w:r w:rsidRPr="00EE2F09">
        <w:rPr>
          <w:b/>
          <w:bCs/>
          <w:sz w:val="24"/>
          <w:szCs w:val="24"/>
        </w:rPr>
        <w:t>2.3. Who is the target user?</w:t>
      </w:r>
      <w:r>
        <w:br/>
      </w:r>
      <w:r w:rsidRPr="00FB6373">
        <w:rPr>
          <w:rFonts w:asciiTheme="majorHAnsi" w:eastAsiaTheme="majorEastAsia" w:hAnsiTheme="majorHAnsi" w:cstheme="majorBidi"/>
          <w:sz w:val="26"/>
          <w:szCs w:val="26"/>
        </w:rPr>
        <w:t>The target users are animation enthusiasts, educators seeking meaningful movies for students, parents looking for value-rich family entertainment, or anyone who appreciates emotionally and ethically driven storytelling.</w:t>
      </w:r>
    </w:p>
    <w:p w14:paraId="72614662" w14:textId="122C78E2" w:rsidR="000C4465" w:rsidRDefault="00000000">
      <w:r w:rsidRPr="00EE2F09">
        <w:rPr>
          <w:b/>
          <w:bCs/>
          <w:sz w:val="24"/>
          <w:szCs w:val="24"/>
        </w:rPr>
        <w:t>2.4. What not to include?</w:t>
      </w:r>
      <w:r>
        <w:br/>
      </w:r>
      <w:r w:rsidRPr="00FB6373">
        <w:rPr>
          <w:rFonts w:asciiTheme="majorHAnsi" w:eastAsiaTheme="majorEastAsia" w:hAnsiTheme="majorHAnsi" w:cstheme="majorBidi"/>
          <w:sz w:val="26"/>
          <w:szCs w:val="26"/>
        </w:rPr>
        <w:t>The agent consciously avoids general movie recommendations based purely on IMDb rankings or trending popularity. Recommendations rely strictly on user-provided values and a carefully curated dataset or intelligent fallback logic.</w:t>
      </w:r>
      <w:r w:rsidR="00075B0B">
        <w:t xml:space="preserve"> (</w:t>
      </w:r>
      <w:r w:rsidR="00075B0B" w:rsidRPr="00075B0B">
        <w:rPr>
          <w:i/>
          <w:iCs/>
          <w:color w:val="0070C0"/>
        </w:rPr>
        <w:t>Explained later in detail</w:t>
      </w:r>
      <w:r w:rsidR="00075B0B">
        <w:t>)</w:t>
      </w:r>
    </w:p>
    <w:p w14:paraId="18D61005" w14:textId="77777777" w:rsidR="000C4465" w:rsidRDefault="00000000">
      <w:pPr>
        <w:pStyle w:val="Heading1"/>
      </w:pPr>
      <w:r w:rsidRPr="00305FC8">
        <w:rPr>
          <w:color w:val="DDD9C3" w:themeColor="background2" w:themeShade="E6"/>
        </w:rPr>
        <w:lastRenderedPageBreak/>
        <w:t>🧱</w:t>
      </w:r>
      <w:r>
        <w:t xml:space="preserve"> SECTION 3: 4-LAYER PROMPT DESIGN</w:t>
      </w:r>
    </w:p>
    <w:p w14:paraId="67315160" w14:textId="77777777" w:rsidR="000C4465" w:rsidRDefault="00000000">
      <w:pPr>
        <w:pStyle w:val="Heading2"/>
      </w:pPr>
      <w:r w:rsidRPr="00305FC8">
        <w:rPr>
          <w:color w:val="DDD9C3" w:themeColor="background2" w:themeShade="E6"/>
        </w:rPr>
        <w:t>🔹</w:t>
      </w:r>
      <w:r>
        <w:t xml:space="preserve"> 3.1 INPUT UNDERSTANDING</w:t>
      </w:r>
    </w:p>
    <w:p w14:paraId="53AB8F49" w14:textId="77777777" w:rsidR="00CB25B8" w:rsidRDefault="00000000" w:rsidP="00CB25B8">
      <w:r>
        <w:t xml:space="preserve">Prompt: </w:t>
      </w:r>
    </w:p>
    <w:p w14:paraId="32516074" w14:textId="7C4EC20A" w:rsidR="00075B0B" w:rsidRPr="00CB25B8" w:rsidRDefault="00CB25B8" w:rsidP="00CB25B8">
      <w:r>
        <w:rPr>
          <w:rFonts w:ascii="Consolas" w:eastAsia="Times New Roman" w:hAnsi="Consolas" w:cs="Times New Roman"/>
          <w:color w:val="A31515"/>
          <w:sz w:val="21"/>
          <w:szCs w:val="21"/>
          <w:lang w:val="en-IN" w:eastAsia="en-IN"/>
        </w:rPr>
        <w:t>“</w:t>
      </w:r>
      <w:r w:rsidR="00075B0B" w:rsidRPr="00075B0B">
        <w:rPr>
          <w:rFonts w:ascii="Segoe UI Emoji" w:eastAsia="Times New Roman" w:hAnsi="Segoe UI Emoji" w:cs="Segoe UI Emoji"/>
          <w:color w:val="A31515"/>
          <w:sz w:val="21"/>
          <w:szCs w:val="21"/>
          <w:lang w:val="en-IN" w:eastAsia="en-IN"/>
        </w:rPr>
        <w:t>🎬</w:t>
      </w:r>
      <w:r w:rsidR="00075B0B" w:rsidRPr="00075B0B">
        <w:rPr>
          <w:rFonts w:ascii="Consolas" w:eastAsia="Times New Roman" w:hAnsi="Consolas" w:cs="Times New Roman"/>
          <w:color w:val="A31515"/>
          <w:sz w:val="21"/>
          <w:szCs w:val="21"/>
          <w:lang w:val="en-IN" w:eastAsia="en-IN"/>
        </w:rPr>
        <w:t xml:space="preserve"> Welcome to the Animated Movie Recommender!</w:t>
      </w:r>
    </w:p>
    <w:p w14:paraId="1690A841" w14:textId="77777777" w:rsidR="00075B0B" w:rsidRPr="00075B0B" w:rsidRDefault="00075B0B" w:rsidP="00075B0B">
      <w:pPr>
        <w:shd w:val="clear" w:color="auto" w:fill="FFFFFF"/>
        <w:spacing w:after="0" w:line="285" w:lineRule="atLeast"/>
        <w:rPr>
          <w:rFonts w:ascii="Consolas" w:eastAsia="Times New Roman" w:hAnsi="Consolas" w:cs="Times New Roman"/>
          <w:color w:val="3B3B3B"/>
          <w:sz w:val="21"/>
          <w:szCs w:val="21"/>
          <w:lang w:val="en-IN" w:eastAsia="en-IN"/>
        </w:rPr>
      </w:pPr>
      <w:r w:rsidRPr="00075B0B">
        <w:rPr>
          <w:rFonts w:ascii="Segoe UI Emoji" w:eastAsia="Times New Roman" w:hAnsi="Segoe UI Emoji" w:cs="Segoe UI Emoji"/>
          <w:color w:val="A31515"/>
          <w:sz w:val="21"/>
          <w:szCs w:val="21"/>
          <w:lang w:val="en-IN" w:eastAsia="en-IN"/>
        </w:rPr>
        <w:t>✨</w:t>
      </w:r>
      <w:r w:rsidRPr="00075B0B">
        <w:rPr>
          <w:rFonts w:ascii="Consolas" w:eastAsia="Times New Roman" w:hAnsi="Consolas" w:cs="Times New Roman"/>
          <w:color w:val="A31515"/>
          <w:sz w:val="21"/>
          <w:szCs w:val="21"/>
          <w:lang w:val="en-IN" w:eastAsia="en-IN"/>
        </w:rPr>
        <w:t xml:space="preserve"> This AI assistant will recommend animated gems based on the values you believe in and the emotions you want to feel.</w:t>
      </w:r>
    </w:p>
    <w:p w14:paraId="448FBE4E" w14:textId="77777777" w:rsidR="00075B0B" w:rsidRPr="00075B0B" w:rsidRDefault="00075B0B" w:rsidP="00075B0B">
      <w:pPr>
        <w:shd w:val="clear" w:color="auto" w:fill="FFFFFF"/>
        <w:spacing w:after="0" w:line="285" w:lineRule="atLeast"/>
        <w:rPr>
          <w:rFonts w:ascii="Consolas" w:eastAsia="Times New Roman" w:hAnsi="Consolas" w:cs="Times New Roman"/>
          <w:color w:val="3B3B3B"/>
          <w:sz w:val="21"/>
          <w:szCs w:val="21"/>
          <w:lang w:val="en-IN" w:eastAsia="en-IN"/>
        </w:rPr>
      </w:pPr>
      <w:r w:rsidRPr="00075B0B">
        <w:rPr>
          <w:rFonts w:ascii="Segoe UI Emoji" w:eastAsia="Times New Roman" w:hAnsi="Segoe UI Emoji" w:cs="Segoe UI Emoji"/>
          <w:color w:val="A31515"/>
          <w:sz w:val="21"/>
          <w:szCs w:val="21"/>
          <w:lang w:val="en-IN" w:eastAsia="en-IN"/>
        </w:rPr>
        <w:t>🔍</w:t>
      </w:r>
      <w:r w:rsidRPr="00075B0B">
        <w:rPr>
          <w:rFonts w:ascii="Consolas" w:eastAsia="Times New Roman" w:hAnsi="Consolas" w:cs="Times New Roman"/>
          <w:color w:val="A31515"/>
          <w:sz w:val="21"/>
          <w:szCs w:val="21"/>
          <w:lang w:val="en-IN" w:eastAsia="en-IN"/>
        </w:rPr>
        <w:t xml:space="preserve"> Step 1: Choose 1–3 **ethical values** that matter to you:</w:t>
      </w:r>
    </w:p>
    <w:p w14:paraId="5D4F5F36" w14:textId="250E7EEF" w:rsidR="00075B0B" w:rsidRDefault="00075B0B" w:rsidP="00075B0B">
      <w:pPr>
        <w:shd w:val="clear" w:color="auto" w:fill="FFFFFF"/>
        <w:spacing w:after="0" w:line="285" w:lineRule="atLeast"/>
        <w:rPr>
          <w:rFonts w:ascii="Consolas" w:eastAsia="Times New Roman" w:hAnsi="Consolas" w:cs="Times New Roman"/>
          <w:color w:val="A31515"/>
          <w:sz w:val="21"/>
          <w:szCs w:val="21"/>
          <w:lang w:val="en-IN" w:eastAsia="en-IN"/>
        </w:rPr>
      </w:pPr>
      <w:r w:rsidRPr="00075B0B">
        <w:rPr>
          <w:rFonts w:ascii="Consolas" w:eastAsia="Times New Roman" w:hAnsi="Consolas" w:cs="Times New Roman"/>
          <w:color w:val="A31515"/>
          <w:sz w:val="21"/>
          <w:szCs w:val="21"/>
          <w:lang w:val="en-IN" w:eastAsia="en-IN"/>
        </w:rPr>
        <w:t>Examples: kindness, courage, family, friendship, freedom</w:t>
      </w:r>
      <w:r>
        <w:rPr>
          <w:rFonts w:ascii="Consolas" w:eastAsia="Times New Roman" w:hAnsi="Consolas" w:cs="Times New Roman"/>
          <w:color w:val="A31515"/>
          <w:sz w:val="21"/>
          <w:szCs w:val="21"/>
          <w:lang w:val="en-IN" w:eastAsia="en-IN"/>
        </w:rPr>
        <w:t xml:space="preserve"> etc.”</w:t>
      </w:r>
    </w:p>
    <w:p w14:paraId="009CB0C6" w14:textId="77777777" w:rsidR="00075B0B" w:rsidRDefault="00075B0B" w:rsidP="00075B0B">
      <w:pPr>
        <w:shd w:val="clear" w:color="auto" w:fill="FFFFFF"/>
        <w:spacing w:after="0" w:line="285" w:lineRule="atLeast"/>
        <w:rPr>
          <w:rFonts w:ascii="Consolas" w:eastAsia="Times New Roman" w:hAnsi="Consolas" w:cs="Times New Roman"/>
          <w:color w:val="A31515"/>
          <w:sz w:val="21"/>
          <w:szCs w:val="21"/>
          <w:lang w:val="en-IN" w:eastAsia="en-IN"/>
        </w:rPr>
      </w:pPr>
    </w:p>
    <w:p w14:paraId="2CDD4C2E" w14:textId="31997909" w:rsidR="0019651B" w:rsidRDefault="0019651B" w:rsidP="00075B0B">
      <w:pPr>
        <w:shd w:val="clear" w:color="auto" w:fill="FFFFFF"/>
        <w:spacing w:after="0" w:line="285" w:lineRule="atLeast"/>
        <w:rPr>
          <w:rFonts w:ascii="Consolas" w:eastAsia="Times New Roman" w:hAnsi="Consolas" w:cs="Times New Roman"/>
          <w:color w:val="0070C0"/>
          <w:sz w:val="21"/>
          <w:szCs w:val="21"/>
          <w:lang w:val="en-IN" w:eastAsia="en-IN"/>
        </w:rPr>
      </w:pPr>
      <w:r>
        <w:rPr>
          <w:rFonts w:ascii="Consolas" w:eastAsia="Times New Roman" w:hAnsi="Consolas" w:cs="Times New Roman"/>
          <w:color w:val="0070C0"/>
          <w:sz w:val="21"/>
          <w:szCs w:val="21"/>
          <w:lang w:val="en-IN" w:eastAsia="en-IN"/>
        </w:rPr>
        <w:t>INPUT 1:</w:t>
      </w:r>
      <w:r w:rsidR="00C67AD9">
        <w:rPr>
          <w:rFonts w:ascii="Consolas" w:eastAsia="Times New Roman" w:hAnsi="Consolas" w:cs="Times New Roman"/>
          <w:color w:val="0070C0"/>
          <w:sz w:val="21"/>
          <w:szCs w:val="21"/>
          <w:lang w:val="en-IN" w:eastAsia="en-IN"/>
        </w:rPr>
        <w:t xml:space="preserve"> </w:t>
      </w:r>
      <w:r w:rsidR="00C67AD9" w:rsidRPr="00D04738">
        <w:rPr>
          <w:rFonts w:ascii="Segoe UI Emoji" w:eastAsiaTheme="majorEastAsia" w:hAnsi="Segoe UI Emoji" w:cs="Segoe UI Emoji"/>
          <w:sz w:val="26"/>
          <w:szCs w:val="26"/>
        </w:rPr>
        <w:t>💬</w:t>
      </w:r>
      <w:r w:rsidR="00C67AD9" w:rsidRPr="00D04738">
        <w:rPr>
          <w:rFonts w:asciiTheme="majorHAnsi" w:eastAsiaTheme="majorEastAsia" w:hAnsiTheme="majorHAnsi" w:cstheme="majorBidi"/>
          <w:sz w:val="26"/>
          <w:szCs w:val="26"/>
        </w:rPr>
        <w:t xml:space="preserve"> </w:t>
      </w:r>
      <w:r w:rsidR="00C67AD9" w:rsidRPr="00E52B22">
        <w:rPr>
          <w:rFonts w:asciiTheme="majorHAnsi" w:eastAsiaTheme="majorEastAsia" w:hAnsiTheme="majorHAnsi" w:cstheme="majorBidi"/>
          <w:color w:val="262626" w:themeColor="text1" w:themeTint="D9"/>
          <w:sz w:val="26"/>
          <w:szCs w:val="26"/>
        </w:rPr>
        <w:t>Enter ethical values (comma-separated):</w:t>
      </w:r>
    </w:p>
    <w:p w14:paraId="3AEA8D77" w14:textId="521536F7" w:rsidR="00075B0B" w:rsidRDefault="0019651B" w:rsidP="00075B0B">
      <w:pPr>
        <w:shd w:val="clear" w:color="auto" w:fill="FFFFFF"/>
        <w:spacing w:after="0" w:line="285" w:lineRule="atLeast"/>
        <w:rPr>
          <w:rFonts w:ascii="Consolas" w:eastAsia="Times New Roman" w:hAnsi="Consolas" w:cs="Times New Roman"/>
          <w:color w:val="0070C0"/>
          <w:sz w:val="21"/>
          <w:szCs w:val="21"/>
          <w:lang w:val="en-IN" w:eastAsia="en-IN"/>
        </w:rPr>
      </w:pPr>
      <w:r>
        <w:rPr>
          <w:rFonts w:ascii="Consolas" w:eastAsia="Times New Roman" w:hAnsi="Consolas" w:cs="Times New Roman"/>
          <w:color w:val="0070C0"/>
          <w:sz w:val="21"/>
          <w:szCs w:val="21"/>
          <w:lang w:val="en-IN" w:eastAsia="en-IN"/>
        </w:rPr>
        <w:t>Value: freedom</w:t>
      </w:r>
    </w:p>
    <w:p w14:paraId="6482938D" w14:textId="77777777" w:rsidR="00075B0B" w:rsidRPr="00075B0B" w:rsidRDefault="00075B0B" w:rsidP="00075B0B">
      <w:pPr>
        <w:shd w:val="clear" w:color="auto" w:fill="FFFFFF"/>
        <w:spacing w:after="0" w:line="285" w:lineRule="atLeast"/>
        <w:rPr>
          <w:rFonts w:ascii="Consolas" w:eastAsia="Times New Roman" w:hAnsi="Consolas" w:cs="Times New Roman"/>
          <w:color w:val="0070C0"/>
          <w:sz w:val="21"/>
          <w:szCs w:val="21"/>
          <w:lang w:val="en-IN" w:eastAsia="en-IN"/>
        </w:rPr>
      </w:pPr>
    </w:p>
    <w:p w14:paraId="13440698" w14:textId="77777777" w:rsidR="00075B0B" w:rsidRDefault="00000000" w:rsidP="00075B0B">
      <w:pPr>
        <w:shd w:val="clear" w:color="auto" w:fill="FFFFFF"/>
        <w:spacing w:line="285" w:lineRule="atLeast"/>
        <w:rPr>
          <w:rFonts w:ascii="Consolas" w:eastAsia="Times New Roman" w:hAnsi="Consolas" w:cs="Times New Roman"/>
          <w:color w:val="A31515"/>
          <w:sz w:val="21"/>
          <w:szCs w:val="21"/>
          <w:lang w:val="en-IN" w:eastAsia="en-IN"/>
        </w:rPr>
      </w:pPr>
      <w:r>
        <w:t xml:space="preserve"> </w:t>
      </w:r>
      <w:r w:rsidR="00075B0B" w:rsidRPr="00075B0B">
        <w:rPr>
          <w:rFonts w:ascii="Segoe UI Emoji" w:eastAsia="Times New Roman" w:hAnsi="Segoe UI Emoji" w:cs="Segoe UI Emoji"/>
          <w:color w:val="A31515"/>
          <w:sz w:val="21"/>
          <w:szCs w:val="21"/>
          <w:lang w:val="en-IN" w:eastAsia="en-IN"/>
        </w:rPr>
        <w:t>🎭</w:t>
      </w:r>
      <w:r w:rsidR="00075B0B" w:rsidRPr="00075B0B">
        <w:rPr>
          <w:rFonts w:ascii="Consolas" w:eastAsia="Times New Roman" w:hAnsi="Consolas" w:cs="Times New Roman"/>
          <w:color w:val="A31515"/>
          <w:sz w:val="21"/>
          <w:szCs w:val="21"/>
          <w:lang w:val="en-IN" w:eastAsia="en-IN"/>
        </w:rPr>
        <w:t xml:space="preserve"> Step 2: What emotional experience are you looking for in a movie?</w:t>
      </w:r>
    </w:p>
    <w:p w14:paraId="641FDF21" w14:textId="23B64351" w:rsidR="00075B0B" w:rsidRPr="00075B0B" w:rsidRDefault="00075B0B" w:rsidP="00075B0B">
      <w:pPr>
        <w:shd w:val="clear" w:color="auto" w:fill="FFFFFF"/>
        <w:spacing w:after="0" w:line="285" w:lineRule="atLeast"/>
        <w:rPr>
          <w:rFonts w:ascii="Consolas" w:eastAsia="Times New Roman" w:hAnsi="Consolas" w:cs="Times New Roman"/>
          <w:color w:val="3B3B3B"/>
          <w:sz w:val="21"/>
          <w:szCs w:val="21"/>
          <w:lang w:val="en-IN" w:eastAsia="en-IN"/>
        </w:rPr>
      </w:pPr>
      <w:r w:rsidRPr="00075B0B">
        <w:rPr>
          <w:rFonts w:ascii="Consolas" w:eastAsia="Times New Roman" w:hAnsi="Consolas" w:cs="Times New Roman"/>
          <w:color w:val="A31515"/>
          <w:sz w:val="21"/>
          <w:szCs w:val="21"/>
          <w:lang w:val="en-IN" w:eastAsia="en-IN"/>
        </w:rPr>
        <w:t>Examples: heartwarming, high-energy, dream-driven, bittersweet</w:t>
      </w:r>
      <w:r>
        <w:rPr>
          <w:rFonts w:ascii="Consolas" w:eastAsia="Times New Roman" w:hAnsi="Consolas" w:cs="Times New Roman"/>
          <w:color w:val="A31515"/>
          <w:sz w:val="21"/>
          <w:szCs w:val="21"/>
          <w:lang w:val="en-IN" w:eastAsia="en-IN"/>
        </w:rPr>
        <w:t xml:space="preserve"> etc.</w:t>
      </w:r>
    </w:p>
    <w:p w14:paraId="051C7348" w14:textId="77777777" w:rsidR="00075B0B" w:rsidRPr="00075B0B" w:rsidRDefault="00075B0B" w:rsidP="00075B0B">
      <w:pPr>
        <w:shd w:val="clear" w:color="auto" w:fill="FFFFFF"/>
        <w:spacing w:line="285" w:lineRule="atLeast"/>
        <w:rPr>
          <w:rFonts w:ascii="Consolas" w:eastAsia="Times New Roman" w:hAnsi="Consolas" w:cs="Times New Roman"/>
          <w:color w:val="3B3B3B"/>
          <w:sz w:val="21"/>
          <w:szCs w:val="21"/>
          <w:lang w:val="en-IN" w:eastAsia="en-IN"/>
        </w:rPr>
      </w:pPr>
    </w:p>
    <w:p w14:paraId="13541C03" w14:textId="287832E9" w:rsidR="0019651B" w:rsidRDefault="0019651B" w:rsidP="00075B0B">
      <w:pPr>
        <w:shd w:val="clear" w:color="auto" w:fill="FFFFFF"/>
        <w:spacing w:after="0" w:line="285" w:lineRule="atLeast"/>
        <w:rPr>
          <w:rFonts w:ascii="Consolas" w:eastAsia="Times New Roman" w:hAnsi="Consolas" w:cs="Times New Roman"/>
          <w:color w:val="0070C0"/>
          <w:sz w:val="21"/>
          <w:szCs w:val="21"/>
          <w:lang w:val="en-IN" w:eastAsia="en-IN"/>
        </w:rPr>
      </w:pPr>
      <w:r>
        <w:rPr>
          <w:rFonts w:ascii="Consolas" w:eastAsia="Times New Roman" w:hAnsi="Consolas" w:cs="Times New Roman"/>
          <w:color w:val="0070C0"/>
          <w:sz w:val="21"/>
          <w:szCs w:val="21"/>
          <w:lang w:val="en-IN" w:eastAsia="en-IN"/>
        </w:rPr>
        <w:t xml:space="preserve">INPUT 2: </w:t>
      </w:r>
      <w:r w:rsidR="00C67AD9" w:rsidRPr="00D04738">
        <w:rPr>
          <w:rFonts w:ascii="Segoe UI Emoji" w:eastAsiaTheme="majorEastAsia" w:hAnsi="Segoe UI Emoji" w:cs="Segoe UI Emoji"/>
          <w:sz w:val="26"/>
          <w:szCs w:val="26"/>
        </w:rPr>
        <w:t>💬</w:t>
      </w:r>
      <w:r w:rsidR="00C67AD9" w:rsidRPr="00D04738">
        <w:rPr>
          <w:rFonts w:asciiTheme="majorHAnsi" w:eastAsiaTheme="majorEastAsia" w:hAnsiTheme="majorHAnsi" w:cstheme="majorBidi"/>
          <w:sz w:val="26"/>
          <w:szCs w:val="26"/>
        </w:rPr>
        <w:t xml:space="preserve"> </w:t>
      </w:r>
      <w:r w:rsidR="00C67AD9" w:rsidRPr="00E52B22">
        <w:rPr>
          <w:rFonts w:asciiTheme="majorHAnsi" w:eastAsiaTheme="majorEastAsia" w:hAnsiTheme="majorHAnsi" w:cstheme="majorBidi"/>
          <w:color w:val="262626" w:themeColor="text1" w:themeTint="D9"/>
          <w:sz w:val="26"/>
          <w:szCs w:val="26"/>
        </w:rPr>
        <w:t>Enter e</w:t>
      </w:r>
      <w:r w:rsidR="00C67AD9">
        <w:rPr>
          <w:rFonts w:asciiTheme="majorHAnsi" w:eastAsiaTheme="majorEastAsia" w:hAnsiTheme="majorHAnsi" w:cstheme="majorBidi"/>
          <w:color w:val="262626" w:themeColor="text1" w:themeTint="D9"/>
          <w:sz w:val="26"/>
          <w:szCs w:val="26"/>
        </w:rPr>
        <w:t>motional tones</w:t>
      </w:r>
      <w:r w:rsidR="00C67AD9" w:rsidRPr="00E52B22">
        <w:rPr>
          <w:rFonts w:asciiTheme="majorHAnsi" w:eastAsiaTheme="majorEastAsia" w:hAnsiTheme="majorHAnsi" w:cstheme="majorBidi"/>
          <w:color w:val="262626" w:themeColor="text1" w:themeTint="D9"/>
          <w:sz w:val="26"/>
          <w:szCs w:val="26"/>
        </w:rPr>
        <w:t xml:space="preserve"> values (comma-separated):</w:t>
      </w:r>
    </w:p>
    <w:p w14:paraId="4F820980" w14:textId="3B83D21F" w:rsidR="00075B0B" w:rsidRDefault="0019651B" w:rsidP="00075B0B">
      <w:pPr>
        <w:shd w:val="clear" w:color="auto" w:fill="FFFFFF"/>
        <w:spacing w:after="0" w:line="285" w:lineRule="atLeast"/>
        <w:rPr>
          <w:rFonts w:ascii="Consolas" w:eastAsia="Times New Roman" w:hAnsi="Consolas" w:cs="Times New Roman"/>
          <w:color w:val="0070C0"/>
          <w:sz w:val="21"/>
          <w:szCs w:val="21"/>
          <w:lang w:val="en-IN" w:eastAsia="en-IN"/>
        </w:rPr>
      </w:pPr>
      <w:r>
        <w:rPr>
          <w:rFonts w:ascii="Consolas" w:eastAsia="Times New Roman" w:hAnsi="Consolas" w:cs="Times New Roman"/>
          <w:color w:val="0070C0"/>
          <w:sz w:val="21"/>
          <w:szCs w:val="21"/>
          <w:lang w:val="en-IN" w:eastAsia="en-IN"/>
        </w:rPr>
        <w:t>Value: bittersweet</w:t>
      </w:r>
    </w:p>
    <w:p w14:paraId="434E61F0" w14:textId="77777777" w:rsidR="0019651B" w:rsidRDefault="0019651B" w:rsidP="00075B0B">
      <w:pPr>
        <w:shd w:val="clear" w:color="auto" w:fill="FFFFFF"/>
        <w:spacing w:after="0" w:line="285" w:lineRule="atLeast"/>
        <w:rPr>
          <w:rFonts w:ascii="Consolas" w:eastAsia="Times New Roman" w:hAnsi="Consolas" w:cs="Times New Roman"/>
          <w:color w:val="0070C0"/>
          <w:sz w:val="21"/>
          <w:szCs w:val="21"/>
          <w:lang w:val="en-IN" w:eastAsia="en-IN"/>
        </w:rPr>
      </w:pPr>
    </w:p>
    <w:p w14:paraId="4EF15FFC" w14:textId="5D29AE6C" w:rsidR="0019651B" w:rsidRDefault="0019651B" w:rsidP="00075B0B">
      <w:pPr>
        <w:shd w:val="clear" w:color="auto" w:fill="FFFFFF"/>
        <w:spacing w:after="0" w:line="285" w:lineRule="atLeast"/>
        <w:rPr>
          <w:rFonts w:ascii="Consolas" w:eastAsia="Times New Roman" w:hAnsi="Consolas" w:cs="Times New Roman"/>
          <w:b/>
          <w:bCs/>
          <w:color w:val="0070C0"/>
          <w:sz w:val="21"/>
          <w:szCs w:val="21"/>
          <w:lang w:val="en-IN" w:eastAsia="en-IN"/>
        </w:rPr>
      </w:pPr>
      <w:r w:rsidRPr="0019651B">
        <w:rPr>
          <w:rFonts w:ascii="Consolas" w:eastAsia="Times New Roman" w:hAnsi="Consolas" w:cs="Times New Roman"/>
          <w:b/>
          <w:bCs/>
          <w:color w:val="0070C0"/>
          <w:sz w:val="21"/>
          <w:szCs w:val="21"/>
          <w:lang w:val="en-IN" w:eastAsia="en-IN"/>
        </w:rPr>
        <w:t>OUTPUT</w:t>
      </w:r>
      <w:r w:rsidR="00D04738">
        <w:rPr>
          <w:rFonts w:ascii="Consolas" w:eastAsia="Times New Roman" w:hAnsi="Consolas" w:cs="Times New Roman"/>
          <w:b/>
          <w:bCs/>
          <w:color w:val="0070C0"/>
          <w:sz w:val="21"/>
          <w:szCs w:val="21"/>
          <w:lang w:val="en-IN" w:eastAsia="en-IN"/>
        </w:rPr>
        <w:t xml:space="preserve"> Generated</w:t>
      </w:r>
      <w:r w:rsidRPr="0019651B">
        <w:rPr>
          <w:rFonts w:ascii="Consolas" w:eastAsia="Times New Roman" w:hAnsi="Consolas" w:cs="Times New Roman"/>
          <w:b/>
          <w:bCs/>
          <w:color w:val="0070C0"/>
          <w:sz w:val="21"/>
          <w:szCs w:val="21"/>
          <w:lang w:val="en-IN" w:eastAsia="en-IN"/>
        </w:rPr>
        <w:t>:</w:t>
      </w:r>
    </w:p>
    <w:p w14:paraId="0561BC05" w14:textId="77777777" w:rsidR="0019651B" w:rsidRPr="0019651B" w:rsidRDefault="0019651B" w:rsidP="00075B0B">
      <w:pPr>
        <w:shd w:val="clear" w:color="auto" w:fill="FFFFFF"/>
        <w:spacing w:after="0" w:line="285" w:lineRule="atLeast"/>
        <w:rPr>
          <w:rFonts w:ascii="Consolas" w:eastAsia="Times New Roman" w:hAnsi="Consolas" w:cs="Times New Roman"/>
          <w:b/>
          <w:bCs/>
          <w:color w:val="0070C0"/>
          <w:sz w:val="21"/>
          <w:szCs w:val="21"/>
          <w:lang w:val="en-IN" w:eastAsia="en-IN"/>
        </w:rPr>
      </w:pPr>
    </w:p>
    <w:p w14:paraId="327582EC"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r w:rsidRPr="00305FC8">
        <w:rPr>
          <w:rFonts w:ascii="Segoe UI Emoji" w:eastAsia="Times New Roman" w:hAnsi="Segoe UI Emoji" w:cs="Segoe UI Emoji"/>
          <w:color w:val="DDD9C3" w:themeColor="background2" w:themeShade="E6"/>
          <w:sz w:val="21"/>
          <w:szCs w:val="21"/>
          <w:lang w:val="en-IN" w:eastAsia="en-IN"/>
        </w:rPr>
        <w:t>🔍</w:t>
      </w:r>
      <w:r w:rsidRPr="0019651B">
        <w:rPr>
          <w:rFonts w:ascii="Consolas" w:eastAsia="Times New Roman" w:hAnsi="Consolas" w:cs="Times New Roman"/>
          <w:color w:val="0070C0"/>
          <w:sz w:val="21"/>
          <w:szCs w:val="21"/>
          <w:lang w:val="en-IN" w:eastAsia="en-IN"/>
        </w:rPr>
        <w:t xml:space="preserve"> </w:t>
      </w:r>
      <w:r w:rsidRPr="0019651B">
        <w:rPr>
          <w:rFonts w:ascii="Consolas" w:eastAsia="Times New Roman" w:hAnsi="Consolas" w:cs="Times New Roman"/>
          <w:color w:val="262626" w:themeColor="text1" w:themeTint="D9"/>
          <w:sz w:val="21"/>
          <w:szCs w:val="21"/>
          <w:lang w:val="en-IN" w:eastAsia="en-IN"/>
        </w:rPr>
        <w:t>Finding matches based on your values...</w:t>
      </w:r>
    </w:p>
    <w:p w14:paraId="612C637C"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p>
    <w:p w14:paraId="7EF17E62"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p>
    <w:p w14:paraId="118A7CDA"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r w:rsidRPr="00305FC8">
        <w:rPr>
          <w:rFonts w:ascii="Segoe UI Emoji" w:eastAsia="Times New Roman" w:hAnsi="Segoe UI Emoji" w:cs="Segoe UI Emoji"/>
          <w:color w:val="DDD9C3" w:themeColor="background2" w:themeShade="E6"/>
          <w:sz w:val="21"/>
          <w:szCs w:val="21"/>
          <w:lang w:val="en-IN" w:eastAsia="en-IN"/>
        </w:rPr>
        <w:t>🎬</w:t>
      </w:r>
      <w:r w:rsidRPr="0019651B">
        <w:rPr>
          <w:rFonts w:ascii="Consolas" w:eastAsia="Times New Roman" w:hAnsi="Consolas" w:cs="Times New Roman"/>
          <w:color w:val="0070C0"/>
          <w:sz w:val="21"/>
          <w:szCs w:val="21"/>
          <w:lang w:val="en-IN" w:eastAsia="en-IN"/>
        </w:rPr>
        <w:t xml:space="preserve"> </w:t>
      </w:r>
      <w:r w:rsidRPr="0019651B">
        <w:rPr>
          <w:rFonts w:ascii="Consolas" w:eastAsia="Times New Roman" w:hAnsi="Consolas" w:cs="Times New Roman"/>
          <w:color w:val="262626" w:themeColor="text1" w:themeTint="D9"/>
          <w:sz w:val="21"/>
          <w:szCs w:val="21"/>
          <w:lang w:val="en-IN" w:eastAsia="en-IN"/>
        </w:rPr>
        <w:t>Final Recommendations:</w:t>
      </w:r>
    </w:p>
    <w:p w14:paraId="08E4656E"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p>
    <w:p w14:paraId="3D13E336" w14:textId="77777777" w:rsidR="0019651B" w:rsidRPr="0019651B"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19651B">
        <w:rPr>
          <w:rFonts w:ascii="Consolas" w:eastAsia="Times New Roman" w:hAnsi="Consolas" w:cs="Times New Roman"/>
          <w:color w:val="262626" w:themeColor="text1" w:themeTint="D9"/>
          <w:sz w:val="21"/>
          <w:szCs w:val="21"/>
          <w:lang w:val="en-IN" w:eastAsia="en-IN"/>
        </w:rPr>
        <w:t>Here’s a bittersweet animated movie that beautifully explores the theme of freedom:</w:t>
      </w:r>
    </w:p>
    <w:p w14:paraId="3F005593"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p>
    <w:p w14:paraId="0ADFC2C5"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r w:rsidRPr="00305FC8">
        <w:rPr>
          <w:rFonts w:ascii="Segoe UI Emoji" w:eastAsia="Times New Roman" w:hAnsi="Segoe UI Emoji" w:cs="Segoe UI Emoji"/>
          <w:color w:val="DDD9C3" w:themeColor="background2" w:themeShade="E6"/>
          <w:sz w:val="21"/>
          <w:szCs w:val="21"/>
          <w:lang w:val="en-IN" w:eastAsia="en-IN"/>
        </w:rPr>
        <w:t>🎯</w:t>
      </w:r>
      <w:r w:rsidRPr="0019651B">
        <w:rPr>
          <w:rFonts w:ascii="Consolas" w:eastAsia="Times New Roman" w:hAnsi="Consolas" w:cs="Times New Roman"/>
          <w:color w:val="0070C0"/>
          <w:sz w:val="21"/>
          <w:szCs w:val="21"/>
          <w:lang w:val="en-IN" w:eastAsia="en-IN"/>
        </w:rPr>
        <w:t xml:space="preserve"> Popular Pick:</w:t>
      </w:r>
    </w:p>
    <w:p w14:paraId="453FB54A"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r w:rsidRPr="00D04738">
        <w:rPr>
          <w:rFonts w:ascii="Consolas" w:eastAsia="Times New Roman" w:hAnsi="Consolas" w:cs="Times New Roman"/>
          <w:b/>
          <w:bCs/>
          <w:color w:val="404040" w:themeColor="text1" w:themeTint="BF"/>
          <w:sz w:val="21"/>
          <w:szCs w:val="21"/>
          <w:lang w:val="en-IN" w:eastAsia="en-IN"/>
        </w:rPr>
        <w:t>1.</w:t>
      </w:r>
      <w:r w:rsidRPr="0019651B">
        <w:rPr>
          <w:rFonts w:ascii="Consolas" w:eastAsia="Times New Roman" w:hAnsi="Consolas" w:cs="Times New Roman"/>
          <w:color w:val="0070C0"/>
          <w:sz w:val="21"/>
          <w:szCs w:val="21"/>
          <w:lang w:val="en-IN" w:eastAsia="en-IN"/>
        </w:rPr>
        <w:t xml:space="preserve"> </w:t>
      </w:r>
      <w:r w:rsidRPr="00D04738">
        <w:rPr>
          <w:rFonts w:ascii="Consolas" w:eastAsia="Times New Roman" w:hAnsi="Consolas" w:cs="Times New Roman"/>
          <w:b/>
          <w:bCs/>
          <w:color w:val="404040" w:themeColor="text1" w:themeTint="BF"/>
          <w:sz w:val="21"/>
          <w:szCs w:val="21"/>
          <w:lang w:val="en-IN" w:eastAsia="en-IN"/>
        </w:rPr>
        <w:t>Eternal Spring (2023)</w:t>
      </w:r>
    </w:p>
    <w:p w14:paraId="381ABACA" w14:textId="3550F16E"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Studio: Lofty Sky Pictures, </w:t>
      </w:r>
      <w:r w:rsidR="00932F18" w:rsidRPr="00D04738">
        <w:rPr>
          <w:rFonts w:ascii="Consolas" w:eastAsia="Times New Roman" w:hAnsi="Consolas" w:cs="Times New Roman"/>
          <w:color w:val="262626" w:themeColor="text1" w:themeTint="D9"/>
          <w:sz w:val="21"/>
          <w:szCs w:val="21"/>
          <w:lang w:val="en-IN" w:eastAsia="en-IN"/>
        </w:rPr>
        <w:t>Telefilm</w:t>
      </w:r>
      <w:r w:rsidRPr="00D04738">
        <w:rPr>
          <w:rFonts w:ascii="Consolas" w:eastAsia="Times New Roman" w:hAnsi="Consolas" w:cs="Times New Roman"/>
          <w:color w:val="262626" w:themeColor="text1" w:themeTint="D9"/>
          <w:sz w:val="21"/>
          <w:szCs w:val="21"/>
          <w:lang w:val="en-IN" w:eastAsia="en-IN"/>
        </w:rPr>
        <w:t xml:space="preserve"> Canada</w:t>
      </w:r>
    </w:p>
    <w:p w14:paraId="747CA83A"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Language: English</w:t>
      </w:r>
    </w:p>
    <w:p w14:paraId="6D4EB8E5"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IMDb Rating: 7.9, Duration: 86 mins</w:t>
      </w:r>
    </w:p>
    <w:p w14:paraId="001824E7"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Why It Fits: Through the story of a comic book illustrator fleeing violent repression in China, this film delves into the pursuit of freedom against oppressive regimes.</w:t>
      </w:r>
    </w:p>
    <w:p w14:paraId="394C6133"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You'll Love It If You Enjoy:</w:t>
      </w:r>
    </w:p>
    <w:p w14:paraId="4239AC9B"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Movies with themes of political activism</w:t>
      </w:r>
    </w:p>
    <w:p w14:paraId="399F9DEF"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Stories of individuals fighting for their beliefs</w:t>
      </w:r>
    </w:p>
    <w:p w14:paraId="3B7ABBAE"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p>
    <w:p w14:paraId="6E7EE497"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r w:rsidRPr="00305FC8">
        <w:rPr>
          <w:rFonts w:ascii="Segoe UI Emoji" w:eastAsia="Times New Roman" w:hAnsi="Segoe UI Emoji" w:cs="Segoe UI Emoji"/>
          <w:color w:val="DDD9C3" w:themeColor="background2" w:themeShade="E6"/>
          <w:sz w:val="21"/>
          <w:szCs w:val="21"/>
          <w:lang w:val="en-IN" w:eastAsia="en-IN"/>
        </w:rPr>
        <w:lastRenderedPageBreak/>
        <w:t>💎</w:t>
      </w:r>
      <w:r w:rsidRPr="00D04738">
        <w:rPr>
          <w:rFonts w:ascii="Consolas" w:eastAsia="Times New Roman" w:hAnsi="Consolas" w:cs="Times New Roman"/>
          <w:color w:val="595959" w:themeColor="text1" w:themeTint="A6"/>
          <w:sz w:val="21"/>
          <w:szCs w:val="21"/>
          <w:lang w:val="en-IN" w:eastAsia="en-IN"/>
        </w:rPr>
        <w:t xml:space="preserve"> </w:t>
      </w:r>
      <w:r w:rsidRPr="0019651B">
        <w:rPr>
          <w:rFonts w:ascii="Consolas" w:eastAsia="Times New Roman" w:hAnsi="Consolas" w:cs="Times New Roman"/>
          <w:color w:val="0070C0"/>
          <w:sz w:val="21"/>
          <w:szCs w:val="21"/>
          <w:lang w:val="en-IN" w:eastAsia="en-IN"/>
        </w:rPr>
        <w:t>Hidden Gem:</w:t>
      </w:r>
    </w:p>
    <w:p w14:paraId="151461A7" w14:textId="77777777" w:rsidR="0019651B" w:rsidRPr="00D04738" w:rsidRDefault="0019651B" w:rsidP="0019651B">
      <w:pPr>
        <w:shd w:val="clear" w:color="auto" w:fill="FFFFFF"/>
        <w:spacing w:after="0" w:line="285" w:lineRule="atLeast"/>
        <w:rPr>
          <w:rFonts w:ascii="Consolas" w:eastAsia="Times New Roman" w:hAnsi="Consolas" w:cs="Times New Roman"/>
          <w:b/>
          <w:bCs/>
          <w:color w:val="262626" w:themeColor="text1" w:themeTint="D9"/>
          <w:sz w:val="21"/>
          <w:szCs w:val="21"/>
          <w:lang w:val="en-IN" w:eastAsia="en-IN"/>
        </w:rPr>
      </w:pPr>
      <w:r w:rsidRPr="00D04738">
        <w:rPr>
          <w:rFonts w:ascii="Consolas" w:eastAsia="Times New Roman" w:hAnsi="Consolas" w:cs="Times New Roman"/>
          <w:b/>
          <w:bCs/>
          <w:color w:val="404040" w:themeColor="text1" w:themeTint="BF"/>
          <w:sz w:val="21"/>
          <w:szCs w:val="21"/>
          <w:lang w:val="en-IN" w:eastAsia="en-IN"/>
        </w:rPr>
        <w:t>2</w:t>
      </w:r>
      <w:r w:rsidRPr="00D04738">
        <w:rPr>
          <w:rFonts w:ascii="Consolas" w:eastAsia="Times New Roman" w:hAnsi="Consolas" w:cs="Times New Roman"/>
          <w:b/>
          <w:bCs/>
          <w:color w:val="262626" w:themeColor="text1" w:themeTint="D9"/>
          <w:sz w:val="21"/>
          <w:szCs w:val="21"/>
          <w:lang w:val="en-IN" w:eastAsia="en-IN"/>
        </w:rPr>
        <w:t xml:space="preserve">. </w:t>
      </w:r>
      <w:r w:rsidRPr="00D04738">
        <w:rPr>
          <w:rFonts w:ascii="Consolas" w:eastAsia="Times New Roman" w:hAnsi="Consolas" w:cs="Times New Roman"/>
          <w:b/>
          <w:bCs/>
          <w:color w:val="404040" w:themeColor="text1" w:themeTint="BF"/>
          <w:sz w:val="21"/>
          <w:szCs w:val="21"/>
          <w:lang w:val="en-IN" w:eastAsia="en-IN"/>
        </w:rPr>
        <w:t>Chicago 10 (2008)</w:t>
      </w:r>
    </w:p>
    <w:p w14:paraId="49F3139E"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19651B">
        <w:rPr>
          <w:rFonts w:ascii="Consolas" w:eastAsia="Times New Roman" w:hAnsi="Consolas" w:cs="Times New Roman"/>
          <w:color w:val="0070C0"/>
          <w:sz w:val="21"/>
          <w:szCs w:val="21"/>
          <w:lang w:val="en-IN" w:eastAsia="en-IN"/>
        </w:rPr>
        <w:t xml:space="preserve">   </w:t>
      </w:r>
      <w:r w:rsidRPr="00D04738">
        <w:rPr>
          <w:rFonts w:ascii="Consolas" w:eastAsia="Times New Roman" w:hAnsi="Consolas" w:cs="Times New Roman"/>
          <w:color w:val="262626" w:themeColor="text1" w:themeTint="D9"/>
          <w:sz w:val="21"/>
          <w:szCs w:val="21"/>
          <w:lang w:val="en-IN" w:eastAsia="en-IN"/>
        </w:rPr>
        <w:t>- Language: English</w:t>
      </w:r>
    </w:p>
    <w:p w14:paraId="0D4466F9"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IMDb Rating: 6.0, Duration: 110 mins</w:t>
      </w:r>
    </w:p>
    <w:p w14:paraId="142F1861"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Why It Fits: Using archival footage and animation, this film portrays the struggle of anti-war protesters, highlighting the bittersweet journey of seeking justice and freedom.</w:t>
      </w:r>
    </w:p>
    <w:p w14:paraId="6DC7045F"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You'll Love It If You Enjoy:</w:t>
      </w:r>
    </w:p>
    <w:p w14:paraId="06FFA721"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Documentaries with a mix of historical footage and animation</w:t>
      </w:r>
    </w:p>
    <w:p w14:paraId="18BB3EC9"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Stories of activism and resistance</w:t>
      </w:r>
    </w:p>
    <w:p w14:paraId="6264556C"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p>
    <w:p w14:paraId="3E2DF71D"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r w:rsidRPr="00305FC8">
        <w:rPr>
          <w:rFonts w:ascii="Segoe UI Emoji" w:eastAsia="Times New Roman" w:hAnsi="Segoe UI Emoji" w:cs="Segoe UI Emoji"/>
          <w:color w:val="DDD9C3" w:themeColor="background2" w:themeShade="E6"/>
          <w:sz w:val="21"/>
          <w:szCs w:val="21"/>
          <w:lang w:val="en-IN" w:eastAsia="en-IN"/>
        </w:rPr>
        <w:t>💎</w:t>
      </w:r>
      <w:r w:rsidRPr="0019651B">
        <w:rPr>
          <w:rFonts w:ascii="Consolas" w:eastAsia="Times New Roman" w:hAnsi="Consolas" w:cs="Times New Roman"/>
          <w:color w:val="0070C0"/>
          <w:sz w:val="21"/>
          <w:szCs w:val="21"/>
          <w:lang w:val="en-IN" w:eastAsia="en-IN"/>
        </w:rPr>
        <w:t xml:space="preserve"> Hidden Gem:</w:t>
      </w:r>
    </w:p>
    <w:p w14:paraId="046DD613" w14:textId="77777777" w:rsidR="0019651B" w:rsidRPr="00D04738" w:rsidRDefault="0019651B" w:rsidP="0019651B">
      <w:pPr>
        <w:shd w:val="clear" w:color="auto" w:fill="FFFFFF"/>
        <w:spacing w:after="0" w:line="285" w:lineRule="atLeast"/>
        <w:rPr>
          <w:rFonts w:ascii="Consolas" w:eastAsia="Times New Roman" w:hAnsi="Consolas" w:cs="Times New Roman"/>
          <w:b/>
          <w:bCs/>
          <w:color w:val="404040" w:themeColor="text1" w:themeTint="BF"/>
          <w:sz w:val="21"/>
          <w:szCs w:val="21"/>
          <w:lang w:val="en-IN" w:eastAsia="en-IN"/>
        </w:rPr>
      </w:pPr>
      <w:r w:rsidRPr="00D04738">
        <w:rPr>
          <w:rFonts w:ascii="Consolas" w:eastAsia="Times New Roman" w:hAnsi="Consolas" w:cs="Times New Roman"/>
          <w:b/>
          <w:bCs/>
          <w:color w:val="404040" w:themeColor="text1" w:themeTint="BF"/>
          <w:sz w:val="21"/>
          <w:szCs w:val="21"/>
          <w:lang w:val="en-IN" w:eastAsia="en-IN"/>
        </w:rPr>
        <w:t>3. Glossary of Broken Dreams (2018)</w:t>
      </w:r>
    </w:p>
    <w:p w14:paraId="04BA55C5"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19651B">
        <w:rPr>
          <w:rFonts w:ascii="Consolas" w:eastAsia="Times New Roman" w:hAnsi="Consolas" w:cs="Times New Roman"/>
          <w:color w:val="0070C0"/>
          <w:sz w:val="21"/>
          <w:szCs w:val="21"/>
          <w:lang w:val="en-IN" w:eastAsia="en-IN"/>
        </w:rPr>
        <w:t xml:space="preserve">  </w:t>
      </w:r>
      <w:r w:rsidRPr="00D04738">
        <w:rPr>
          <w:rFonts w:ascii="Consolas" w:eastAsia="Times New Roman" w:hAnsi="Consolas" w:cs="Times New Roman"/>
          <w:color w:val="262626" w:themeColor="text1" w:themeTint="D9"/>
          <w:sz w:val="21"/>
          <w:szCs w:val="21"/>
          <w:lang w:val="en-IN" w:eastAsia="en-IN"/>
        </w:rPr>
        <w:t xml:space="preserve"> - Studio: monochrom</w:t>
      </w:r>
    </w:p>
    <w:p w14:paraId="7B792940"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Language: English</w:t>
      </w:r>
    </w:p>
    <w:p w14:paraId="72306F69"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IMDb Rating: 6.8, Duration: 98 mins</w:t>
      </w:r>
    </w:p>
    <w:p w14:paraId="472F1664"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Why It Fits: This film challenges societal norms and dives into the complexities of freedom, privacy, and resistance with a mix of puppetry, animation, and live action.</w:t>
      </w:r>
    </w:p>
    <w:p w14:paraId="747ACEEB"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You'll Love It If You Enjoy:</w:t>
      </w:r>
    </w:p>
    <w:p w14:paraId="26611059"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Films that question political and social constructs</w:t>
      </w:r>
    </w:p>
    <w:p w14:paraId="74BCED49"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Creative storytelling through diverse visual mediums</w:t>
      </w:r>
    </w:p>
    <w:p w14:paraId="0EE80A40"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p>
    <w:p w14:paraId="76DDEF1F"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r w:rsidRPr="00305FC8">
        <w:rPr>
          <w:rFonts w:ascii="Segoe UI Emoji" w:eastAsia="Times New Roman" w:hAnsi="Segoe UI Emoji" w:cs="Segoe UI Emoji"/>
          <w:color w:val="DDD9C3" w:themeColor="background2" w:themeShade="E6"/>
          <w:sz w:val="21"/>
          <w:szCs w:val="21"/>
          <w:lang w:val="en-IN" w:eastAsia="en-IN"/>
        </w:rPr>
        <w:t>🎯</w:t>
      </w:r>
      <w:r w:rsidRPr="00D04738">
        <w:rPr>
          <w:rFonts w:ascii="Segoe UI Emoji" w:eastAsia="Times New Roman" w:hAnsi="Segoe UI Emoji" w:cs="Segoe UI Emoji"/>
          <w:color w:val="7F7F7F" w:themeColor="text1" w:themeTint="80"/>
          <w:sz w:val="21"/>
          <w:szCs w:val="21"/>
          <w:lang w:val="en-IN" w:eastAsia="en-IN"/>
        </w:rPr>
        <w:t xml:space="preserve"> </w:t>
      </w:r>
      <w:r w:rsidRPr="0019651B">
        <w:rPr>
          <w:rFonts w:ascii="Consolas" w:eastAsia="Times New Roman" w:hAnsi="Consolas" w:cs="Times New Roman"/>
          <w:color w:val="0070C0"/>
          <w:sz w:val="21"/>
          <w:szCs w:val="21"/>
          <w:lang w:val="en-IN" w:eastAsia="en-IN"/>
        </w:rPr>
        <w:t>Popular Pick:</w:t>
      </w:r>
    </w:p>
    <w:p w14:paraId="3B2B691B" w14:textId="77777777" w:rsidR="0019651B" w:rsidRPr="0019651B" w:rsidRDefault="0019651B" w:rsidP="0019651B">
      <w:pPr>
        <w:shd w:val="clear" w:color="auto" w:fill="FFFFFF"/>
        <w:spacing w:after="0" w:line="285" w:lineRule="atLeast"/>
        <w:rPr>
          <w:rFonts w:ascii="Consolas" w:eastAsia="Times New Roman" w:hAnsi="Consolas" w:cs="Times New Roman"/>
          <w:color w:val="0070C0"/>
          <w:sz w:val="21"/>
          <w:szCs w:val="21"/>
          <w:lang w:val="en-IN" w:eastAsia="en-IN"/>
        </w:rPr>
      </w:pPr>
      <w:r w:rsidRPr="00D04738">
        <w:rPr>
          <w:rFonts w:ascii="Consolas" w:eastAsia="Times New Roman" w:hAnsi="Consolas" w:cs="Times New Roman"/>
          <w:b/>
          <w:bCs/>
          <w:color w:val="404040" w:themeColor="text1" w:themeTint="BF"/>
          <w:sz w:val="21"/>
          <w:szCs w:val="21"/>
          <w:lang w:val="en-IN" w:eastAsia="en-IN"/>
        </w:rPr>
        <w:t>4. Exodus: A Brickfilm (2019)</w:t>
      </w:r>
    </w:p>
    <w:p w14:paraId="0B6BF991"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19651B">
        <w:rPr>
          <w:rFonts w:ascii="Consolas" w:eastAsia="Times New Roman" w:hAnsi="Consolas" w:cs="Times New Roman"/>
          <w:color w:val="0070C0"/>
          <w:sz w:val="21"/>
          <w:szCs w:val="21"/>
          <w:lang w:val="en-IN" w:eastAsia="en-IN"/>
        </w:rPr>
        <w:t xml:space="preserve">   </w:t>
      </w:r>
      <w:r w:rsidRPr="00D04738">
        <w:rPr>
          <w:rFonts w:ascii="Consolas" w:eastAsia="Times New Roman" w:hAnsi="Consolas" w:cs="Times New Roman"/>
          <w:color w:val="262626" w:themeColor="text1" w:themeTint="D9"/>
          <w:sz w:val="21"/>
          <w:szCs w:val="21"/>
          <w:lang w:val="en-IN" w:eastAsia="en-IN"/>
        </w:rPr>
        <w:t>- Studio: N/A</w:t>
      </w:r>
    </w:p>
    <w:p w14:paraId="4851F176"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Language: English</w:t>
      </w:r>
    </w:p>
    <w:p w14:paraId="0AA92824"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IMDb Rating: N/A, Duration: 45 mins</w:t>
      </w:r>
    </w:p>
    <w:p w14:paraId="1675B29D"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Why It Fits: Through LEGO® characters, this film retells the story of Exodus, emphasizing the pursuit of freedom and redemption in a visually appealing and engaging manner.</w:t>
      </w:r>
    </w:p>
    <w:p w14:paraId="3C51FA17"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You'll Love It If You Enjoy:</w:t>
      </w:r>
    </w:p>
    <w:p w14:paraId="2FF42204" w14:textId="77777777" w:rsidR="0019651B" w:rsidRPr="00D04738"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Creative adaptations of biblical stories</w:t>
      </w:r>
    </w:p>
    <w:p w14:paraId="4AE13855" w14:textId="43C9CF3E" w:rsidR="00075B0B" w:rsidRDefault="0019651B"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Consolas" w:eastAsia="Times New Roman" w:hAnsi="Consolas" w:cs="Times New Roman"/>
          <w:color w:val="262626" w:themeColor="text1" w:themeTint="D9"/>
          <w:sz w:val="21"/>
          <w:szCs w:val="21"/>
          <w:lang w:val="en-IN" w:eastAsia="en-IN"/>
        </w:rPr>
        <w:t xml:space="preserve">     - Stories of liberation and faith</w:t>
      </w:r>
    </w:p>
    <w:p w14:paraId="08960BB6" w14:textId="77777777" w:rsidR="00D04738" w:rsidRPr="00D04738" w:rsidRDefault="00D04738" w:rsidP="0019651B">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p>
    <w:p w14:paraId="61DB8534" w14:textId="53CC95AB" w:rsidR="000C4465" w:rsidRDefault="00000000">
      <w:pPr>
        <w:rPr>
          <w:rFonts w:asciiTheme="majorHAnsi" w:eastAsiaTheme="majorEastAsia" w:hAnsiTheme="majorHAnsi" w:cstheme="majorBidi"/>
          <w:sz w:val="26"/>
          <w:szCs w:val="26"/>
        </w:rPr>
      </w:pPr>
      <w:r w:rsidRPr="00075B0B">
        <w:rPr>
          <w:b/>
          <w:bCs/>
        </w:rPr>
        <w:t>What is this prompt responsible for?</w:t>
      </w:r>
      <w:r>
        <w:br/>
      </w:r>
      <w:r w:rsidRPr="00CB25B8">
        <w:rPr>
          <w:rFonts w:asciiTheme="majorHAnsi" w:eastAsiaTheme="majorEastAsia" w:hAnsiTheme="majorHAnsi" w:cstheme="majorBidi"/>
          <w:sz w:val="26"/>
          <w:szCs w:val="26"/>
        </w:rPr>
        <w:t>Guiding the user clearly and engagingly to provide specific ethical and emotional inputs for tailored recommendations.</w:t>
      </w:r>
    </w:p>
    <w:p w14:paraId="3D920A2F" w14:textId="77777777" w:rsidR="000C4465" w:rsidRDefault="00000000">
      <w:pPr>
        <w:pStyle w:val="Heading2"/>
      </w:pPr>
      <w:r w:rsidRPr="00305FC8">
        <w:rPr>
          <w:color w:val="DDD9C3" w:themeColor="background2" w:themeShade="E6"/>
        </w:rPr>
        <w:t>🔹</w:t>
      </w:r>
      <w:r>
        <w:t xml:space="preserve"> 3.2 STATE TRACKER</w:t>
      </w:r>
    </w:p>
    <w:p w14:paraId="0D012C4D" w14:textId="77777777" w:rsidR="00075B0B" w:rsidRPr="00075B0B" w:rsidRDefault="00075B0B" w:rsidP="00075B0B"/>
    <w:p w14:paraId="599BAD2C" w14:textId="2BF69F5B" w:rsidR="00075B0B" w:rsidRPr="00CB25B8" w:rsidRDefault="00075B0B">
      <w:pPr>
        <w:rPr>
          <w:rFonts w:asciiTheme="majorHAnsi" w:eastAsiaTheme="majorEastAsia" w:hAnsiTheme="majorHAnsi" w:cstheme="majorBidi"/>
          <w:sz w:val="26"/>
          <w:szCs w:val="26"/>
        </w:rPr>
      </w:pPr>
      <w:r w:rsidRPr="00CB25B8">
        <w:rPr>
          <w:rFonts w:asciiTheme="majorHAnsi" w:eastAsiaTheme="majorEastAsia" w:hAnsiTheme="majorHAnsi" w:cstheme="majorBidi"/>
          <w:sz w:val="26"/>
          <w:szCs w:val="26"/>
        </w:rPr>
        <w:t xml:space="preserve">I used Python variables like ethical_values, </w:t>
      </w:r>
      <w:r w:rsidR="00932F18" w:rsidRPr="00CB25B8">
        <w:rPr>
          <w:rFonts w:asciiTheme="majorHAnsi" w:eastAsiaTheme="majorEastAsia" w:hAnsiTheme="majorHAnsi" w:cstheme="majorBidi"/>
          <w:sz w:val="26"/>
          <w:szCs w:val="26"/>
        </w:rPr>
        <w:t>emotional</w:t>
      </w:r>
      <w:r w:rsidR="00932F18">
        <w:rPr>
          <w:rFonts w:asciiTheme="majorHAnsi" w:eastAsiaTheme="majorEastAsia" w:hAnsiTheme="majorHAnsi" w:cstheme="majorBidi"/>
          <w:sz w:val="26"/>
          <w:szCs w:val="26"/>
        </w:rPr>
        <w:t>_</w:t>
      </w:r>
      <w:r w:rsidR="00932F18" w:rsidRPr="00CB25B8">
        <w:rPr>
          <w:rFonts w:asciiTheme="majorHAnsi" w:eastAsiaTheme="majorEastAsia" w:hAnsiTheme="majorHAnsi" w:cstheme="majorBidi"/>
          <w:sz w:val="26"/>
          <w:szCs w:val="26"/>
        </w:rPr>
        <w:t>tones</w:t>
      </w:r>
      <w:r w:rsidRPr="00CB25B8">
        <w:rPr>
          <w:rFonts w:asciiTheme="majorHAnsi" w:eastAsiaTheme="majorEastAsia" w:hAnsiTheme="majorHAnsi" w:cstheme="majorBidi"/>
          <w:sz w:val="26"/>
          <w:szCs w:val="26"/>
        </w:rPr>
        <w:t>, and filtered_df to remember what the user asked and track the filtered results.</w:t>
      </w:r>
    </w:p>
    <w:p w14:paraId="4379FD43" w14:textId="580BDFB3"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Pr>
          <w:rFonts w:ascii="Consolas" w:eastAsia="Times New Roman" w:hAnsi="Consolas" w:cs="Times New Roman"/>
          <w:color w:val="A31515"/>
          <w:sz w:val="21"/>
          <w:szCs w:val="21"/>
          <w:lang w:val="en-IN" w:eastAsia="en-IN"/>
        </w:rPr>
        <w:lastRenderedPageBreak/>
        <w:t>“T</w:t>
      </w:r>
      <w:r w:rsidRPr="00CB25B8">
        <w:rPr>
          <w:rFonts w:ascii="Consolas" w:eastAsia="Times New Roman" w:hAnsi="Consolas" w:cs="Times New Roman"/>
          <w:color w:val="A31515"/>
          <w:sz w:val="21"/>
          <w:szCs w:val="21"/>
          <w:lang w:val="en-IN" w:eastAsia="en-IN"/>
        </w:rPr>
        <w:t>he user is seeking animated movies that reflect the following:</w:t>
      </w:r>
    </w:p>
    <w:p w14:paraId="39F5CF6D"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p>
    <w:p w14:paraId="26236B81"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A31515"/>
          <w:sz w:val="21"/>
          <w:szCs w:val="21"/>
          <w:lang w:val="en-IN" w:eastAsia="en-IN"/>
        </w:rPr>
        <w:t xml:space="preserve">- Ethical Values: </w:t>
      </w:r>
      <w:r w:rsidRPr="00CB25B8">
        <w:rPr>
          <w:rFonts w:ascii="Consolas" w:eastAsia="Times New Roman" w:hAnsi="Consolas" w:cs="Times New Roman"/>
          <w:color w:val="0000FF"/>
          <w:sz w:val="21"/>
          <w:szCs w:val="21"/>
          <w:lang w:val="en-IN" w:eastAsia="en-IN"/>
        </w:rPr>
        <w:t>{</w:t>
      </w:r>
      <w:r w:rsidRPr="00CB25B8">
        <w:rPr>
          <w:rFonts w:ascii="Consolas" w:eastAsia="Times New Roman" w:hAnsi="Consolas" w:cs="Times New Roman"/>
          <w:color w:val="A31515"/>
          <w:sz w:val="21"/>
          <w:szCs w:val="21"/>
          <w:lang w:val="en-IN" w:eastAsia="en-IN"/>
        </w:rPr>
        <w:t>', '</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795E26"/>
          <w:sz w:val="21"/>
          <w:szCs w:val="21"/>
          <w:lang w:val="en-IN" w:eastAsia="en-IN"/>
        </w:rPr>
        <w:t>join</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001080"/>
          <w:sz w:val="21"/>
          <w:szCs w:val="21"/>
          <w:lang w:val="en-IN" w:eastAsia="en-IN"/>
        </w:rPr>
        <w:t>ethical_values</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0000FF"/>
          <w:sz w:val="21"/>
          <w:szCs w:val="21"/>
          <w:lang w:val="en-IN" w:eastAsia="en-IN"/>
        </w:rPr>
        <w:t>}</w:t>
      </w:r>
    </w:p>
    <w:p w14:paraId="2FFF44E9" w14:textId="0129E06A" w:rsidR="00075B0B"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A31515"/>
          <w:sz w:val="21"/>
          <w:szCs w:val="21"/>
          <w:lang w:val="en-IN" w:eastAsia="en-IN"/>
        </w:rPr>
        <w:t xml:space="preserve">- Emotional Tones: </w:t>
      </w:r>
      <w:r w:rsidRPr="00CB25B8">
        <w:rPr>
          <w:rFonts w:ascii="Consolas" w:eastAsia="Times New Roman" w:hAnsi="Consolas" w:cs="Times New Roman"/>
          <w:color w:val="0000FF"/>
          <w:sz w:val="21"/>
          <w:szCs w:val="21"/>
          <w:lang w:val="en-IN" w:eastAsia="en-IN"/>
        </w:rPr>
        <w:t>{</w:t>
      </w:r>
      <w:r w:rsidRPr="00CB25B8">
        <w:rPr>
          <w:rFonts w:ascii="Consolas" w:eastAsia="Times New Roman" w:hAnsi="Consolas" w:cs="Times New Roman"/>
          <w:color w:val="A31515"/>
          <w:sz w:val="21"/>
          <w:szCs w:val="21"/>
          <w:lang w:val="en-IN" w:eastAsia="en-IN"/>
        </w:rPr>
        <w:t>', '</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795E26"/>
          <w:sz w:val="21"/>
          <w:szCs w:val="21"/>
          <w:lang w:val="en-IN" w:eastAsia="en-IN"/>
        </w:rPr>
        <w:t>join</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001080"/>
          <w:sz w:val="21"/>
          <w:szCs w:val="21"/>
          <w:lang w:val="en-IN" w:eastAsia="en-IN"/>
        </w:rPr>
        <w:t>emotional_tones</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0000FF"/>
          <w:sz w:val="21"/>
          <w:szCs w:val="21"/>
          <w:lang w:val="en-IN" w:eastAsia="en-IN"/>
        </w:rPr>
        <w:t>}</w:t>
      </w:r>
      <w:r>
        <w:rPr>
          <w:rFonts w:ascii="Consolas" w:eastAsia="Times New Roman" w:hAnsi="Consolas" w:cs="Times New Roman"/>
          <w:color w:val="0000FF"/>
          <w:sz w:val="21"/>
          <w:szCs w:val="21"/>
          <w:lang w:val="en-IN" w:eastAsia="en-IN"/>
        </w:rPr>
        <w:t xml:space="preserve"> </w:t>
      </w:r>
      <w:r>
        <w:rPr>
          <w:rFonts w:ascii="Consolas" w:eastAsia="Times New Roman" w:hAnsi="Consolas" w:cs="Times New Roman"/>
          <w:color w:val="A31515"/>
          <w:sz w:val="21"/>
          <w:szCs w:val="21"/>
          <w:lang w:val="en-IN" w:eastAsia="en-IN"/>
        </w:rPr>
        <w:t>”</w:t>
      </w:r>
    </w:p>
    <w:p w14:paraId="02A59C1F" w14:textId="77777777" w:rsidR="00D04738" w:rsidRPr="00CB25B8" w:rsidRDefault="00D04738" w:rsidP="00CB25B8">
      <w:pPr>
        <w:shd w:val="clear" w:color="auto" w:fill="FFFFFF"/>
        <w:spacing w:after="0" w:line="285" w:lineRule="atLeast"/>
        <w:rPr>
          <w:rFonts w:ascii="Consolas" w:eastAsia="Times New Roman" w:hAnsi="Consolas" w:cs="Times New Roman"/>
          <w:color w:val="3B3B3B"/>
          <w:sz w:val="21"/>
          <w:szCs w:val="21"/>
          <w:lang w:val="en-IN" w:eastAsia="en-IN"/>
        </w:rPr>
      </w:pPr>
    </w:p>
    <w:p w14:paraId="3CC59A59" w14:textId="77777777" w:rsidR="00D04738" w:rsidRDefault="00000000">
      <w:pPr>
        <w:rPr>
          <w:b/>
          <w:bCs/>
        </w:rPr>
      </w:pPr>
      <w:r w:rsidRPr="00CB25B8">
        <w:rPr>
          <w:b/>
          <w:bCs/>
        </w:rPr>
        <w:t>How does this help the agent “remember”?</w:t>
      </w:r>
    </w:p>
    <w:p w14:paraId="067577DA" w14:textId="2662F109" w:rsidR="000C4465" w:rsidRPr="00CB25B8" w:rsidRDefault="00000000">
      <w:pPr>
        <w:rPr>
          <w:b/>
          <w:bCs/>
        </w:rPr>
      </w:pPr>
      <w:r>
        <w:br/>
      </w:r>
      <w:r w:rsidR="00CB25B8" w:rsidRPr="00CB25B8">
        <w:rPr>
          <w:rFonts w:asciiTheme="majorHAnsi" w:eastAsiaTheme="majorEastAsia" w:hAnsiTheme="majorHAnsi" w:cstheme="majorBidi"/>
          <w:sz w:val="26"/>
          <w:szCs w:val="26"/>
        </w:rPr>
        <w:t>Instead of using long-term memory or conversation history, my code holds key information (like user preferences and filtered results) in variables. This helps the agent make decisions based on what happened earlier in the process — just like short-term memory.</w:t>
      </w:r>
    </w:p>
    <w:p w14:paraId="7B3D0D58" w14:textId="77777777" w:rsidR="00FB6373" w:rsidRDefault="00FB6373">
      <w:pPr>
        <w:rPr>
          <w:b/>
          <w:bCs/>
        </w:rPr>
      </w:pPr>
    </w:p>
    <w:p w14:paraId="364E9EAB" w14:textId="7451A53D" w:rsidR="00CB25B8" w:rsidRDefault="00000000">
      <w:pPr>
        <w:rPr>
          <w:b/>
          <w:bCs/>
        </w:rPr>
      </w:pPr>
      <w:r w:rsidRPr="00CB25B8">
        <w:rPr>
          <w:b/>
          <w:bCs/>
        </w:rPr>
        <w:t>Did you simulate memory with variables/system messages?</w:t>
      </w:r>
    </w:p>
    <w:p w14:paraId="10924B67" w14:textId="0291042F" w:rsidR="00CB25B8" w:rsidRDefault="00CB25B8">
      <w:pPr>
        <w:pStyle w:val="Heading2"/>
        <w:rPr>
          <w:b w:val="0"/>
          <w:bCs w:val="0"/>
          <w:color w:val="auto"/>
        </w:rPr>
      </w:pPr>
      <w:r w:rsidRPr="00CB25B8">
        <w:rPr>
          <w:b w:val="0"/>
          <w:bCs w:val="0"/>
          <w:color w:val="auto"/>
        </w:rPr>
        <w:t xml:space="preserve">Yes. Even though it’s not real memory like a chatbot with history, </w:t>
      </w:r>
      <w:r>
        <w:rPr>
          <w:b w:val="0"/>
          <w:bCs w:val="0"/>
          <w:color w:val="auto"/>
        </w:rPr>
        <w:t>I</w:t>
      </w:r>
      <w:r w:rsidRPr="00CB25B8">
        <w:rPr>
          <w:b w:val="0"/>
          <w:bCs w:val="0"/>
          <w:color w:val="auto"/>
        </w:rPr>
        <w:t xml:space="preserve"> used Python variables to carry information forward — like whether any movie was found or whether to trigger the fallback message. This allowed our agent to behave as if it </w:t>
      </w:r>
      <w:r>
        <w:rPr>
          <w:b w:val="0"/>
          <w:bCs w:val="0"/>
          <w:color w:val="auto"/>
        </w:rPr>
        <w:t>“</w:t>
      </w:r>
      <w:r w:rsidRPr="00CB25B8">
        <w:rPr>
          <w:b w:val="0"/>
          <w:bCs w:val="0"/>
          <w:color w:val="auto"/>
        </w:rPr>
        <w:t>remembers” the user’s input.</w:t>
      </w:r>
    </w:p>
    <w:p w14:paraId="7D994590"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AF00DB"/>
          <w:sz w:val="21"/>
          <w:szCs w:val="21"/>
          <w:lang w:val="en-IN" w:eastAsia="en-IN"/>
        </w:rPr>
        <w:t>if</w:t>
      </w:r>
      <w:r w:rsidRPr="00CB25B8">
        <w:rPr>
          <w:rFonts w:ascii="Consolas" w:eastAsia="Times New Roman" w:hAnsi="Consolas" w:cs="Times New Roman"/>
          <w:color w:val="3B3B3B"/>
          <w:sz w:val="21"/>
          <w:szCs w:val="21"/>
          <w:lang w:val="en-IN" w:eastAsia="en-IN"/>
        </w:rPr>
        <w:t xml:space="preserve"> </w:t>
      </w:r>
      <w:r w:rsidRPr="00CB25B8">
        <w:rPr>
          <w:rFonts w:ascii="Consolas" w:eastAsia="Times New Roman" w:hAnsi="Consolas" w:cs="Times New Roman"/>
          <w:color w:val="001080"/>
          <w:sz w:val="21"/>
          <w:szCs w:val="21"/>
          <w:lang w:val="en-IN" w:eastAsia="en-IN"/>
        </w:rPr>
        <w:t>filtered_df</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001080"/>
          <w:sz w:val="21"/>
          <w:szCs w:val="21"/>
          <w:lang w:val="en-IN" w:eastAsia="en-IN"/>
        </w:rPr>
        <w:t>empty</w:t>
      </w:r>
      <w:r w:rsidRPr="00CB25B8">
        <w:rPr>
          <w:rFonts w:ascii="Consolas" w:eastAsia="Times New Roman" w:hAnsi="Consolas" w:cs="Times New Roman"/>
          <w:color w:val="3B3B3B"/>
          <w:sz w:val="21"/>
          <w:szCs w:val="21"/>
          <w:lang w:val="en-IN" w:eastAsia="en-IN"/>
        </w:rPr>
        <w:t>:</w:t>
      </w:r>
    </w:p>
    <w:p w14:paraId="7C0EAD01"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3B3B3B"/>
          <w:sz w:val="21"/>
          <w:szCs w:val="21"/>
          <w:lang w:val="en-IN" w:eastAsia="en-IN"/>
        </w:rPr>
        <w:t xml:space="preserve">    </w:t>
      </w:r>
      <w:r w:rsidRPr="00CB25B8">
        <w:rPr>
          <w:rFonts w:ascii="Consolas" w:eastAsia="Times New Roman" w:hAnsi="Consolas" w:cs="Times New Roman"/>
          <w:color w:val="795E26"/>
          <w:sz w:val="21"/>
          <w:szCs w:val="21"/>
          <w:lang w:val="en-IN" w:eastAsia="en-IN"/>
        </w:rPr>
        <w:t>print</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A31515"/>
          <w:sz w:val="21"/>
          <w:szCs w:val="21"/>
          <w:lang w:val="en-IN" w:eastAsia="en-IN"/>
        </w:rPr>
        <w:t>"</w:t>
      </w:r>
      <w:r w:rsidRPr="00CB25B8">
        <w:rPr>
          <w:rFonts w:ascii="Segoe UI Emoji" w:eastAsia="Times New Roman" w:hAnsi="Segoe UI Emoji" w:cs="Segoe UI Emoji"/>
          <w:color w:val="A31515"/>
          <w:sz w:val="21"/>
          <w:szCs w:val="21"/>
          <w:lang w:val="en-IN" w:eastAsia="en-IN"/>
        </w:rPr>
        <w:t>😞</w:t>
      </w:r>
      <w:r w:rsidRPr="00CB25B8">
        <w:rPr>
          <w:rFonts w:ascii="Consolas" w:eastAsia="Times New Roman" w:hAnsi="Consolas" w:cs="Times New Roman"/>
          <w:color w:val="A31515"/>
          <w:sz w:val="21"/>
          <w:szCs w:val="21"/>
          <w:lang w:val="en-IN" w:eastAsia="en-IN"/>
        </w:rPr>
        <w:t xml:space="preserve"> No movies found matching your criteria on my dataset but wait, Let's find some alternatives!"</w:t>
      </w:r>
      <w:r w:rsidRPr="00CB25B8">
        <w:rPr>
          <w:rFonts w:ascii="Consolas" w:eastAsia="Times New Roman" w:hAnsi="Consolas" w:cs="Times New Roman"/>
          <w:color w:val="3B3B3B"/>
          <w:sz w:val="21"/>
          <w:szCs w:val="21"/>
          <w:lang w:val="en-IN" w:eastAsia="en-IN"/>
        </w:rPr>
        <w:t>)</w:t>
      </w:r>
    </w:p>
    <w:p w14:paraId="5A0FFDC4"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3B3B3B"/>
          <w:sz w:val="21"/>
          <w:szCs w:val="21"/>
          <w:lang w:val="en-IN" w:eastAsia="en-IN"/>
        </w:rPr>
        <w:t xml:space="preserve">    </w:t>
      </w:r>
      <w:r w:rsidRPr="00CB25B8">
        <w:rPr>
          <w:rFonts w:ascii="Consolas" w:eastAsia="Times New Roman" w:hAnsi="Consolas" w:cs="Times New Roman"/>
          <w:color w:val="001080"/>
          <w:sz w:val="21"/>
          <w:szCs w:val="21"/>
          <w:lang w:val="en-IN" w:eastAsia="en-IN"/>
        </w:rPr>
        <w:t>fallback_prompt</w:t>
      </w:r>
      <w:r w:rsidRPr="00CB25B8">
        <w:rPr>
          <w:rFonts w:ascii="Consolas" w:eastAsia="Times New Roman" w:hAnsi="Consolas" w:cs="Times New Roman"/>
          <w:color w:val="3B3B3B"/>
          <w:sz w:val="21"/>
          <w:szCs w:val="21"/>
          <w:lang w:val="en-IN" w:eastAsia="en-IN"/>
        </w:rPr>
        <w:t xml:space="preserve"> </w:t>
      </w:r>
      <w:r w:rsidRPr="00CB25B8">
        <w:rPr>
          <w:rFonts w:ascii="Consolas" w:eastAsia="Times New Roman" w:hAnsi="Consolas" w:cs="Times New Roman"/>
          <w:color w:val="000000"/>
          <w:sz w:val="21"/>
          <w:szCs w:val="21"/>
          <w:lang w:val="en-IN" w:eastAsia="en-IN"/>
        </w:rPr>
        <w:t>=</w:t>
      </w:r>
      <w:r w:rsidRPr="00CB25B8">
        <w:rPr>
          <w:rFonts w:ascii="Consolas" w:eastAsia="Times New Roman" w:hAnsi="Consolas" w:cs="Times New Roman"/>
          <w:color w:val="3B3B3B"/>
          <w:sz w:val="21"/>
          <w:szCs w:val="21"/>
          <w:lang w:val="en-IN" w:eastAsia="en-IN"/>
        </w:rPr>
        <w:t xml:space="preserve"> </w:t>
      </w:r>
      <w:r w:rsidRPr="00CB25B8">
        <w:rPr>
          <w:rFonts w:ascii="Consolas" w:eastAsia="Times New Roman" w:hAnsi="Consolas" w:cs="Times New Roman"/>
          <w:color w:val="0000FF"/>
          <w:sz w:val="21"/>
          <w:szCs w:val="21"/>
          <w:lang w:val="en-IN" w:eastAsia="en-IN"/>
        </w:rPr>
        <w:t>f</w:t>
      </w:r>
      <w:r w:rsidRPr="00CB25B8">
        <w:rPr>
          <w:rFonts w:ascii="Consolas" w:eastAsia="Times New Roman" w:hAnsi="Consolas" w:cs="Times New Roman"/>
          <w:color w:val="A31515"/>
          <w:sz w:val="21"/>
          <w:szCs w:val="21"/>
          <w:lang w:val="en-IN" w:eastAsia="en-IN"/>
        </w:rPr>
        <w:t>"""</w:t>
      </w:r>
    </w:p>
    <w:p w14:paraId="32873287"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A31515"/>
          <w:sz w:val="21"/>
          <w:szCs w:val="21"/>
          <w:lang w:val="en-IN" w:eastAsia="en-IN"/>
        </w:rPr>
        <w:t>You are a movie recommendation assistant.</w:t>
      </w:r>
    </w:p>
    <w:p w14:paraId="07AA3538"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p>
    <w:p w14:paraId="4AE19D92" w14:textId="4EA90D47" w:rsid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A31515"/>
          <w:sz w:val="21"/>
          <w:szCs w:val="21"/>
          <w:lang w:val="en-IN" w:eastAsia="en-IN"/>
        </w:rPr>
        <w:t>The user is seeking animated movies that</w:t>
      </w:r>
      <w:r w:rsidRPr="00CB25B8">
        <w:rPr>
          <w:rFonts w:asciiTheme="majorHAnsi" w:eastAsia="Times New Roman" w:hAnsiTheme="majorHAnsi" w:cstheme="majorHAnsi"/>
          <w:color w:val="A31515"/>
          <w:sz w:val="21"/>
          <w:szCs w:val="21"/>
          <w:lang w:val="en-IN" w:eastAsia="en-IN"/>
        </w:rPr>
        <w:t xml:space="preserve"> </w:t>
      </w:r>
      <w:r>
        <w:rPr>
          <w:rFonts w:asciiTheme="majorHAnsi" w:eastAsia="Times New Roman" w:hAnsiTheme="majorHAnsi" w:cstheme="majorHAnsi"/>
          <w:b/>
          <w:bCs/>
          <w:color w:val="A31515"/>
          <w:sz w:val="21"/>
          <w:szCs w:val="21"/>
          <w:lang w:val="en-IN" w:eastAsia="en-IN"/>
        </w:rPr>
        <w:t xml:space="preserve">.  .  .  . </w:t>
      </w:r>
      <w:r w:rsidRPr="00CB25B8">
        <w:rPr>
          <w:rFonts w:ascii="Consolas" w:eastAsia="Times New Roman" w:hAnsi="Consolas" w:cs="Times New Roman"/>
          <w:color w:val="A31515"/>
          <w:sz w:val="21"/>
          <w:szCs w:val="21"/>
          <w:lang w:val="en-IN" w:eastAsia="en-IN"/>
        </w:rPr>
        <w:t>"""</w:t>
      </w:r>
    </w:p>
    <w:p w14:paraId="237CB57E"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p>
    <w:p w14:paraId="7ACD2CCD" w14:textId="015E835F"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Pr>
          <w:rFonts w:ascii="Consolas" w:eastAsia="Times New Roman" w:hAnsi="Consolas" w:cs="Times New Roman"/>
          <w:color w:val="AF00DB"/>
          <w:sz w:val="21"/>
          <w:szCs w:val="21"/>
          <w:lang w:val="en-IN" w:eastAsia="en-IN"/>
        </w:rPr>
        <w:t>e</w:t>
      </w:r>
      <w:r w:rsidRPr="00CB25B8">
        <w:rPr>
          <w:rFonts w:ascii="Consolas" w:eastAsia="Times New Roman" w:hAnsi="Consolas" w:cs="Times New Roman"/>
          <w:color w:val="AF00DB"/>
          <w:sz w:val="21"/>
          <w:szCs w:val="21"/>
          <w:lang w:val="en-IN" w:eastAsia="en-IN"/>
        </w:rPr>
        <w:t>lse</w:t>
      </w:r>
      <w:r>
        <w:rPr>
          <w:rFonts w:ascii="Consolas" w:eastAsia="Times New Roman" w:hAnsi="Consolas" w:cs="Times New Roman"/>
          <w:color w:val="3B3B3B"/>
          <w:sz w:val="21"/>
          <w:szCs w:val="21"/>
          <w:lang w:val="en-IN" w:eastAsia="en-IN"/>
        </w:rPr>
        <w:t>:</w:t>
      </w:r>
    </w:p>
    <w:p w14:paraId="42E9F746" w14:textId="5B9A36B7" w:rsidR="00CB25B8" w:rsidRPr="00CB25B8" w:rsidRDefault="00CB25B8" w:rsidP="00305FC8">
      <w:pPr>
        <w:shd w:val="clear" w:color="auto" w:fill="FFFFFF"/>
        <w:spacing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3B3B3B"/>
          <w:sz w:val="21"/>
          <w:szCs w:val="21"/>
          <w:lang w:val="en-IN" w:eastAsia="en-IN"/>
        </w:rPr>
        <w:t xml:space="preserve">    </w:t>
      </w:r>
      <w:r w:rsidRPr="00CB25B8">
        <w:rPr>
          <w:rFonts w:ascii="Segoe UI Emoji" w:eastAsia="Times New Roman" w:hAnsi="Segoe UI Emoji" w:cs="Segoe UI Emoji"/>
          <w:color w:val="A31515"/>
          <w:sz w:val="21"/>
          <w:szCs w:val="21"/>
          <w:lang w:val="en-IN" w:eastAsia="en-IN"/>
        </w:rPr>
        <w:t>🎬</w:t>
      </w:r>
      <w:r w:rsidRPr="00CB25B8">
        <w:rPr>
          <w:rFonts w:ascii="Consolas" w:eastAsia="Times New Roman" w:hAnsi="Consolas" w:cs="Times New Roman"/>
          <w:color w:val="A31515"/>
          <w:sz w:val="21"/>
          <w:szCs w:val="21"/>
          <w:lang w:val="en-IN" w:eastAsia="en-IN"/>
        </w:rPr>
        <w:t xml:space="preserve"> List of movies</w:t>
      </w:r>
      <w:r w:rsidR="00305FC8">
        <w:rPr>
          <w:rFonts w:ascii="Consolas" w:eastAsia="Times New Roman" w:hAnsi="Consolas" w:cs="Times New Roman"/>
          <w:color w:val="A31515"/>
          <w:sz w:val="21"/>
          <w:szCs w:val="21"/>
          <w:lang w:val="en-IN" w:eastAsia="en-IN"/>
        </w:rPr>
        <w:t>:</w:t>
      </w:r>
    </w:p>
    <w:p w14:paraId="26F4AAC0" w14:textId="4631F09C"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Pr>
          <w:rFonts w:ascii="Consolas" w:eastAsia="Times New Roman" w:hAnsi="Consolas" w:cs="Times New Roman"/>
          <w:color w:val="0000FF"/>
          <w:sz w:val="21"/>
          <w:szCs w:val="21"/>
          <w:lang w:val="en-IN" w:eastAsia="en-IN"/>
        </w:rPr>
        <w:t xml:space="preserve">    </w:t>
      </w:r>
      <w:r w:rsidRPr="00CB25B8">
        <w:rPr>
          <w:rFonts w:ascii="Consolas" w:eastAsia="Times New Roman" w:hAnsi="Consolas" w:cs="Times New Roman"/>
          <w:color w:val="0000FF"/>
          <w:sz w:val="21"/>
          <w:szCs w:val="21"/>
          <w:lang w:val="en-IN" w:eastAsia="en-IN"/>
        </w:rPr>
        <w:t>{</w:t>
      </w:r>
      <w:r w:rsidRPr="00CB25B8">
        <w:rPr>
          <w:rFonts w:ascii="Consolas" w:eastAsia="Times New Roman" w:hAnsi="Consolas" w:cs="Times New Roman"/>
          <w:color w:val="001080"/>
          <w:sz w:val="21"/>
          <w:szCs w:val="21"/>
          <w:lang w:val="en-IN" w:eastAsia="en-IN"/>
        </w:rPr>
        <w:t>movie_details_text</w:t>
      </w:r>
      <w:r w:rsidRPr="00CB25B8">
        <w:rPr>
          <w:rFonts w:ascii="Consolas" w:eastAsia="Times New Roman" w:hAnsi="Consolas" w:cs="Times New Roman"/>
          <w:color w:val="0000FF"/>
          <w:sz w:val="21"/>
          <w:szCs w:val="21"/>
          <w:lang w:val="en-IN" w:eastAsia="en-IN"/>
        </w:rPr>
        <w:t>}</w:t>
      </w:r>
    </w:p>
    <w:p w14:paraId="13475BD3"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3B3B3B"/>
          <w:sz w:val="21"/>
          <w:szCs w:val="21"/>
          <w:lang w:val="en-IN" w:eastAsia="en-IN"/>
        </w:rPr>
        <w:t xml:space="preserve">    </w:t>
      </w:r>
      <w:r w:rsidRPr="00CB25B8">
        <w:rPr>
          <w:rFonts w:ascii="Consolas" w:eastAsia="Times New Roman" w:hAnsi="Consolas" w:cs="Times New Roman"/>
          <w:color w:val="001080"/>
          <w:sz w:val="21"/>
          <w:szCs w:val="21"/>
          <w:lang w:val="en-IN" w:eastAsia="en-IN"/>
        </w:rPr>
        <w:t>gpt_prompt</w:t>
      </w:r>
      <w:r w:rsidRPr="00CB25B8">
        <w:rPr>
          <w:rFonts w:ascii="Consolas" w:eastAsia="Times New Roman" w:hAnsi="Consolas" w:cs="Times New Roman"/>
          <w:color w:val="3B3B3B"/>
          <w:sz w:val="21"/>
          <w:szCs w:val="21"/>
          <w:lang w:val="en-IN" w:eastAsia="en-IN"/>
        </w:rPr>
        <w:t xml:space="preserve"> </w:t>
      </w:r>
      <w:r w:rsidRPr="00CB25B8">
        <w:rPr>
          <w:rFonts w:ascii="Consolas" w:eastAsia="Times New Roman" w:hAnsi="Consolas" w:cs="Times New Roman"/>
          <w:color w:val="000000"/>
          <w:sz w:val="21"/>
          <w:szCs w:val="21"/>
          <w:lang w:val="en-IN" w:eastAsia="en-IN"/>
        </w:rPr>
        <w:t>=</w:t>
      </w:r>
      <w:r w:rsidRPr="00CB25B8">
        <w:rPr>
          <w:rFonts w:ascii="Consolas" w:eastAsia="Times New Roman" w:hAnsi="Consolas" w:cs="Times New Roman"/>
          <w:color w:val="3B3B3B"/>
          <w:sz w:val="21"/>
          <w:szCs w:val="21"/>
          <w:lang w:val="en-IN" w:eastAsia="en-IN"/>
        </w:rPr>
        <w:t xml:space="preserve"> </w:t>
      </w:r>
      <w:r w:rsidRPr="00CB25B8">
        <w:rPr>
          <w:rFonts w:ascii="Consolas" w:eastAsia="Times New Roman" w:hAnsi="Consolas" w:cs="Times New Roman"/>
          <w:color w:val="0000FF"/>
          <w:sz w:val="21"/>
          <w:szCs w:val="21"/>
          <w:lang w:val="en-IN" w:eastAsia="en-IN"/>
        </w:rPr>
        <w:t>f</w:t>
      </w:r>
      <w:bookmarkStart w:id="0" w:name="_Hlk203405952"/>
      <w:r w:rsidRPr="00CB25B8">
        <w:rPr>
          <w:rFonts w:ascii="Consolas" w:eastAsia="Times New Roman" w:hAnsi="Consolas" w:cs="Times New Roman"/>
          <w:color w:val="A31515"/>
          <w:sz w:val="21"/>
          <w:szCs w:val="21"/>
          <w:lang w:val="en-IN" w:eastAsia="en-IN"/>
        </w:rPr>
        <w:t>"""</w:t>
      </w:r>
      <w:bookmarkEnd w:id="0"/>
    </w:p>
    <w:p w14:paraId="339A597D"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A31515"/>
          <w:sz w:val="21"/>
          <w:szCs w:val="21"/>
          <w:lang w:val="en-IN" w:eastAsia="en-IN"/>
        </w:rPr>
        <w:t>You are a friendly animated movie recommendation assistant.</w:t>
      </w:r>
    </w:p>
    <w:p w14:paraId="4367CDDA"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p>
    <w:p w14:paraId="3DDDF490" w14:textId="2645D92B"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A31515"/>
          <w:sz w:val="21"/>
          <w:szCs w:val="21"/>
          <w:lang w:val="en-IN" w:eastAsia="en-IN"/>
        </w:rPr>
        <w:t>Below is a list of animated movies from the user's dataset that align with their preferences:</w:t>
      </w:r>
    </w:p>
    <w:p w14:paraId="06FC1202" w14:textId="77777777"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A31515"/>
          <w:sz w:val="21"/>
          <w:szCs w:val="21"/>
          <w:lang w:val="en-IN" w:eastAsia="en-IN"/>
        </w:rPr>
        <w:t xml:space="preserve">Ethical Values: </w:t>
      </w:r>
      <w:r w:rsidRPr="00CB25B8">
        <w:rPr>
          <w:rFonts w:ascii="Consolas" w:eastAsia="Times New Roman" w:hAnsi="Consolas" w:cs="Times New Roman"/>
          <w:color w:val="0000FF"/>
          <w:sz w:val="21"/>
          <w:szCs w:val="21"/>
          <w:lang w:val="en-IN" w:eastAsia="en-IN"/>
        </w:rPr>
        <w:t>{</w:t>
      </w:r>
      <w:r w:rsidRPr="00CB25B8">
        <w:rPr>
          <w:rFonts w:ascii="Consolas" w:eastAsia="Times New Roman" w:hAnsi="Consolas" w:cs="Times New Roman"/>
          <w:color w:val="A31515"/>
          <w:sz w:val="21"/>
          <w:szCs w:val="21"/>
          <w:lang w:val="en-IN" w:eastAsia="en-IN"/>
        </w:rPr>
        <w:t>', '</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795E26"/>
          <w:sz w:val="21"/>
          <w:szCs w:val="21"/>
          <w:lang w:val="en-IN" w:eastAsia="en-IN"/>
        </w:rPr>
        <w:t>join</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001080"/>
          <w:sz w:val="21"/>
          <w:szCs w:val="21"/>
          <w:lang w:val="en-IN" w:eastAsia="en-IN"/>
        </w:rPr>
        <w:t>ethical_values</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0000FF"/>
          <w:sz w:val="21"/>
          <w:szCs w:val="21"/>
          <w:lang w:val="en-IN" w:eastAsia="en-IN"/>
        </w:rPr>
        <w:t>}</w:t>
      </w:r>
    </w:p>
    <w:p w14:paraId="0F4B827D" w14:textId="716F4D41"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sidRPr="00CB25B8">
        <w:rPr>
          <w:rFonts w:ascii="Consolas" w:eastAsia="Times New Roman" w:hAnsi="Consolas" w:cs="Times New Roman"/>
          <w:color w:val="A31515"/>
          <w:sz w:val="21"/>
          <w:szCs w:val="21"/>
          <w:lang w:val="en-IN" w:eastAsia="en-IN"/>
        </w:rPr>
        <w:t xml:space="preserve">Emotional Tones: </w:t>
      </w:r>
      <w:r w:rsidRPr="00CB25B8">
        <w:rPr>
          <w:rFonts w:ascii="Consolas" w:eastAsia="Times New Roman" w:hAnsi="Consolas" w:cs="Times New Roman"/>
          <w:color w:val="0000FF"/>
          <w:sz w:val="21"/>
          <w:szCs w:val="21"/>
          <w:lang w:val="en-IN" w:eastAsia="en-IN"/>
        </w:rPr>
        <w:t>{</w:t>
      </w:r>
      <w:r w:rsidRPr="00CB25B8">
        <w:rPr>
          <w:rFonts w:ascii="Consolas" w:eastAsia="Times New Roman" w:hAnsi="Consolas" w:cs="Times New Roman"/>
          <w:color w:val="A31515"/>
          <w:sz w:val="21"/>
          <w:szCs w:val="21"/>
          <w:lang w:val="en-IN" w:eastAsia="en-IN"/>
        </w:rPr>
        <w:t>', '</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795E26"/>
          <w:sz w:val="21"/>
          <w:szCs w:val="21"/>
          <w:lang w:val="en-IN" w:eastAsia="en-IN"/>
        </w:rPr>
        <w:t>join</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001080"/>
          <w:sz w:val="21"/>
          <w:szCs w:val="21"/>
          <w:lang w:val="en-IN" w:eastAsia="en-IN"/>
        </w:rPr>
        <w:t>emotional_tones</w:t>
      </w:r>
      <w:r w:rsidRPr="00CB25B8">
        <w:rPr>
          <w:rFonts w:ascii="Consolas" w:eastAsia="Times New Roman" w:hAnsi="Consolas" w:cs="Times New Roman"/>
          <w:color w:val="3B3B3B"/>
          <w:sz w:val="21"/>
          <w:szCs w:val="21"/>
          <w:lang w:val="en-IN" w:eastAsia="en-IN"/>
        </w:rPr>
        <w:t>)</w:t>
      </w:r>
      <w:r w:rsidRPr="00CB25B8">
        <w:rPr>
          <w:rFonts w:ascii="Consolas" w:eastAsia="Times New Roman" w:hAnsi="Consolas" w:cs="Times New Roman"/>
          <w:color w:val="0000FF"/>
          <w:sz w:val="21"/>
          <w:szCs w:val="21"/>
          <w:lang w:val="en-IN" w:eastAsia="en-IN"/>
        </w:rPr>
        <w:t>}</w:t>
      </w:r>
      <w:r>
        <w:rPr>
          <w:rFonts w:ascii="Consolas" w:eastAsia="Times New Roman" w:hAnsi="Consolas" w:cs="Times New Roman"/>
          <w:color w:val="0000FF"/>
          <w:sz w:val="21"/>
          <w:szCs w:val="21"/>
          <w:lang w:val="en-IN" w:eastAsia="en-IN"/>
        </w:rPr>
        <w:t xml:space="preserve"> . . . . . </w:t>
      </w:r>
      <w:r w:rsidRPr="00CB25B8">
        <w:rPr>
          <w:rFonts w:ascii="Consolas" w:eastAsia="Times New Roman" w:hAnsi="Consolas" w:cs="Times New Roman"/>
          <w:color w:val="A31515"/>
          <w:sz w:val="21"/>
          <w:szCs w:val="21"/>
          <w:lang w:val="en-IN" w:eastAsia="en-IN"/>
        </w:rPr>
        <w:t>"""</w:t>
      </w:r>
    </w:p>
    <w:p w14:paraId="25A0F520" w14:textId="0F256FA0" w:rsidR="00CB25B8" w:rsidRPr="00CB25B8" w:rsidRDefault="00CB25B8" w:rsidP="00CB25B8">
      <w:pPr>
        <w:shd w:val="clear" w:color="auto" w:fill="FFFFFF"/>
        <w:spacing w:after="0" w:line="285" w:lineRule="atLeast"/>
        <w:rPr>
          <w:rFonts w:ascii="Consolas" w:eastAsia="Times New Roman" w:hAnsi="Consolas" w:cs="Times New Roman"/>
          <w:color w:val="3B3B3B"/>
          <w:sz w:val="21"/>
          <w:szCs w:val="21"/>
          <w:lang w:val="en-IN" w:eastAsia="en-IN"/>
        </w:rPr>
      </w:pPr>
      <w:r>
        <w:rPr>
          <w:rFonts w:ascii="Consolas" w:eastAsia="Times New Roman" w:hAnsi="Consolas" w:cs="Times New Roman"/>
          <w:color w:val="3B3B3B"/>
          <w:sz w:val="21"/>
          <w:szCs w:val="21"/>
          <w:lang w:val="en-IN" w:eastAsia="en-IN"/>
        </w:rPr>
        <w:t>(</w:t>
      </w:r>
      <w:hyperlink r:id="rId6" w:history="1">
        <w:r w:rsidRPr="00CB25B8">
          <w:rPr>
            <w:rStyle w:val="Hyperlink"/>
            <w:rFonts w:ascii="Consolas" w:eastAsia="Times New Roman" w:hAnsi="Consolas" w:cs="Times New Roman"/>
            <w:sz w:val="21"/>
            <w:szCs w:val="21"/>
            <w:lang w:val="en-IN" w:eastAsia="en-IN"/>
          </w:rPr>
          <w:t>Code Link</w:t>
        </w:r>
      </w:hyperlink>
      <w:r>
        <w:rPr>
          <w:rFonts w:ascii="Consolas" w:eastAsia="Times New Roman" w:hAnsi="Consolas" w:cs="Times New Roman"/>
          <w:color w:val="3B3B3B"/>
          <w:sz w:val="21"/>
          <w:szCs w:val="21"/>
          <w:lang w:val="en-IN" w:eastAsia="en-IN"/>
        </w:rPr>
        <w:t>)</w:t>
      </w:r>
    </w:p>
    <w:p w14:paraId="4CC1D51A" w14:textId="7EA1C782" w:rsidR="000C4465" w:rsidRDefault="00000000">
      <w:pPr>
        <w:pStyle w:val="Heading2"/>
      </w:pPr>
      <w:r w:rsidRPr="00305FC8">
        <w:rPr>
          <w:rFonts w:ascii="Segoe UI Emoji" w:hAnsi="Segoe UI Emoji" w:cs="Segoe UI Emoji"/>
          <w:color w:val="DDD9C3" w:themeColor="background2" w:themeShade="E6"/>
        </w:rPr>
        <w:lastRenderedPageBreak/>
        <w:t>🔹</w:t>
      </w:r>
      <w:r>
        <w:t xml:space="preserve"> 3.3 TASK PLANNER</w:t>
      </w:r>
    </w:p>
    <w:p w14:paraId="43192096" w14:textId="7D02A7DC" w:rsidR="000C4465" w:rsidRPr="00C67AD9" w:rsidRDefault="00000000" w:rsidP="00C67AD9">
      <w:pPr>
        <w:pStyle w:val="Heading2"/>
        <w:rPr>
          <w:b w:val="0"/>
          <w:bCs w:val="0"/>
          <w:color w:val="auto"/>
        </w:rPr>
      </w:pPr>
      <w:r w:rsidRPr="00D04738">
        <w:rPr>
          <w:b w:val="0"/>
          <w:bCs w:val="0"/>
          <w:color w:val="auto"/>
        </w:rPr>
        <w:t>Prompt:</w:t>
      </w:r>
      <w:r w:rsidRPr="00D04738">
        <w:rPr>
          <w:b w:val="0"/>
          <w:bCs w:val="0"/>
          <w:color w:val="auto"/>
        </w:rPr>
        <w:br/>
        <w:t>Steps:</w:t>
      </w:r>
      <w:r w:rsidRPr="00D04738">
        <w:rPr>
          <w:b w:val="0"/>
          <w:bCs w:val="0"/>
          <w:color w:val="auto"/>
        </w:rPr>
        <w:br/>
        <w:t xml:space="preserve">1. </w:t>
      </w:r>
      <w:r w:rsidR="00FB6373" w:rsidRPr="00D04738">
        <w:rPr>
          <w:b w:val="0"/>
          <w:bCs w:val="0"/>
          <w:color w:val="auto"/>
        </w:rPr>
        <w:t>User provides ethical + emotional inputs.</w:t>
      </w:r>
      <w:r w:rsidRPr="00D04738">
        <w:rPr>
          <w:b w:val="0"/>
          <w:bCs w:val="0"/>
          <w:color w:val="auto"/>
        </w:rPr>
        <w:br/>
        <w:t xml:space="preserve">2. </w:t>
      </w:r>
      <w:r w:rsidR="00FB6373" w:rsidRPr="00D04738">
        <w:rPr>
          <w:b w:val="0"/>
          <w:bCs w:val="0"/>
          <w:color w:val="auto"/>
        </w:rPr>
        <w:t>Python filters the dataset using these values.</w:t>
      </w:r>
      <w:r w:rsidRPr="00D04738">
        <w:rPr>
          <w:b w:val="0"/>
          <w:bCs w:val="0"/>
          <w:color w:val="auto"/>
        </w:rPr>
        <w:br/>
        <w:t xml:space="preserve">3. </w:t>
      </w:r>
      <w:r w:rsidR="00FB6373" w:rsidRPr="00D04738">
        <w:rPr>
          <w:b w:val="0"/>
          <w:bCs w:val="0"/>
          <w:color w:val="auto"/>
        </w:rPr>
        <w:t>If results found → top results are passed to GPT for styled recommendation.</w:t>
      </w:r>
      <w:r w:rsidRPr="00D04738">
        <w:rPr>
          <w:b w:val="0"/>
          <w:bCs w:val="0"/>
          <w:color w:val="auto"/>
        </w:rPr>
        <w:br/>
        <w:t xml:space="preserve">4. </w:t>
      </w:r>
      <w:r w:rsidR="00FB6373" w:rsidRPr="00D04738">
        <w:rPr>
          <w:b w:val="0"/>
          <w:bCs w:val="0"/>
          <w:color w:val="auto"/>
        </w:rPr>
        <w:t xml:space="preserve">If dataset is empty → fallback prompt is activated with GPT-only response.                           </w:t>
      </w:r>
      <w:r w:rsidRPr="00D04738">
        <w:rPr>
          <w:b w:val="0"/>
          <w:bCs w:val="0"/>
          <w:color w:val="auto"/>
        </w:rPr>
        <w:t xml:space="preserve">5. </w:t>
      </w:r>
      <w:r w:rsidR="00FB6373" w:rsidRPr="00D04738">
        <w:rPr>
          <w:b w:val="0"/>
          <w:bCs w:val="0"/>
          <w:color w:val="auto"/>
        </w:rPr>
        <w:t xml:space="preserve">GPT formats the final output with Popular Pick </w:t>
      </w:r>
      <w:r w:rsidR="00FB6373" w:rsidRPr="00D04738">
        <w:rPr>
          <w:rFonts w:ascii="Segoe UI Emoji" w:hAnsi="Segoe UI Emoji" w:cs="Segoe UI Emoji"/>
          <w:b w:val="0"/>
          <w:bCs w:val="0"/>
          <w:color w:val="auto"/>
        </w:rPr>
        <w:t>🎯</w:t>
      </w:r>
      <w:r w:rsidR="00FB6373" w:rsidRPr="00D04738">
        <w:rPr>
          <w:b w:val="0"/>
          <w:bCs w:val="0"/>
          <w:color w:val="auto"/>
        </w:rPr>
        <w:t xml:space="preserve"> or Hidden Gem </w:t>
      </w:r>
      <w:r w:rsidR="00FB6373" w:rsidRPr="00D04738">
        <w:rPr>
          <w:rFonts w:ascii="Segoe UI Emoji" w:hAnsi="Segoe UI Emoji" w:cs="Segoe UI Emoji"/>
          <w:b w:val="0"/>
          <w:bCs w:val="0"/>
          <w:color w:val="auto"/>
        </w:rPr>
        <w:t>💎</w:t>
      </w:r>
      <w:r w:rsidR="00FB6373" w:rsidRPr="00D04738">
        <w:rPr>
          <w:b w:val="0"/>
          <w:bCs w:val="0"/>
          <w:color w:val="auto"/>
        </w:rPr>
        <w:t xml:space="preserve"> labels</w:t>
      </w:r>
      <w:r w:rsidR="0019651B">
        <w:rPr>
          <w:noProof/>
        </w:rPr>
        <mc:AlternateContent>
          <mc:Choice Requires="wps">
            <w:drawing>
              <wp:inline distT="0" distB="0" distL="0" distR="0" wp14:anchorId="7C6E3657" wp14:editId="7F53D6C9">
                <wp:extent cx="304800" cy="304800"/>
                <wp:effectExtent l="0" t="0" r="0" b="0"/>
                <wp:docPr id="1883106767" name="Rectangle 2" descr="Generat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0C49A" id="Rectangle 2" o:spid="_x0000_s1026" alt="Generat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03E1AD" w14:textId="77777777" w:rsidR="000C4465" w:rsidRDefault="00000000">
      <w:pPr>
        <w:pStyle w:val="Heading2"/>
      </w:pPr>
      <w:bookmarkStart w:id="1" w:name="_🔹_3.4_OUTPUT"/>
      <w:bookmarkEnd w:id="1"/>
      <w:r w:rsidRPr="00305FC8">
        <w:rPr>
          <w:rFonts w:ascii="Segoe UI Emoji" w:hAnsi="Segoe UI Emoji" w:cs="Segoe UI Emoji"/>
          <w:color w:val="DDD9C3" w:themeColor="background2" w:themeShade="E6"/>
        </w:rPr>
        <w:t>🔹</w:t>
      </w:r>
      <w:r>
        <w:t xml:space="preserve"> 3.4 OUTPUT GENERATOR</w:t>
      </w:r>
    </w:p>
    <w:p w14:paraId="55A30E43" w14:textId="18E93C01" w:rsidR="00D04738" w:rsidRPr="00C67AD9" w:rsidRDefault="00000000">
      <w:pPr>
        <w:rPr>
          <w:rFonts w:ascii="Consolas" w:eastAsia="Times New Roman" w:hAnsi="Consolas" w:cs="Times New Roman"/>
          <w:color w:val="943634" w:themeColor="accent2" w:themeShade="BF"/>
          <w:sz w:val="21"/>
          <w:szCs w:val="21"/>
          <w:lang w:val="en-IN" w:eastAsia="en-IN"/>
        </w:rPr>
      </w:pPr>
      <w:r w:rsidRPr="00D04738">
        <w:rPr>
          <w:rFonts w:asciiTheme="majorHAnsi" w:eastAsiaTheme="majorEastAsia" w:hAnsiTheme="majorHAnsi" w:cstheme="majorBidi"/>
          <w:sz w:val="26"/>
          <w:szCs w:val="26"/>
        </w:rPr>
        <w:t>Prompt:</w:t>
      </w:r>
      <w:r w:rsidRPr="00D04738">
        <w:rPr>
          <w:rFonts w:asciiTheme="majorHAnsi" w:eastAsiaTheme="majorEastAsia" w:hAnsiTheme="majorHAnsi" w:cstheme="majorBidi"/>
          <w:sz w:val="26"/>
          <w:szCs w:val="26"/>
        </w:rPr>
        <w:br/>
        <w:t>"</w:t>
      </w:r>
      <w:r w:rsidR="00C67AD9" w:rsidRPr="00D04738">
        <w:rPr>
          <w:rFonts w:asciiTheme="majorHAnsi" w:eastAsiaTheme="majorEastAsia" w:hAnsiTheme="majorHAnsi" w:cstheme="majorBidi"/>
          <w:sz w:val="26"/>
          <w:szCs w:val="26"/>
        </w:rPr>
        <w:t>""</w:t>
      </w:r>
      <w:r w:rsidRPr="00C67AD9">
        <w:rPr>
          <w:rFonts w:ascii="Consolas" w:eastAsia="Times New Roman" w:hAnsi="Consolas" w:cs="Times New Roman"/>
          <w:color w:val="943634" w:themeColor="accent2" w:themeShade="BF"/>
          <w:sz w:val="21"/>
          <w:szCs w:val="21"/>
          <w:lang w:val="en-IN" w:eastAsia="en-IN"/>
        </w:rPr>
        <w:t>For each selected movie, generate a recommendation that includes</w:t>
      </w:r>
    </w:p>
    <w:p w14:paraId="4DF572C1" w14:textId="401AD0A9" w:rsidR="000C4465" w:rsidRPr="00C67AD9" w:rsidRDefault="00D04738">
      <w:pPr>
        <w:rPr>
          <w:rFonts w:ascii="Consolas" w:eastAsia="Times New Roman" w:hAnsi="Consolas" w:cs="Times New Roman"/>
          <w:color w:val="262626" w:themeColor="text1" w:themeTint="D9"/>
          <w:sz w:val="21"/>
          <w:szCs w:val="21"/>
          <w:lang w:val="en-IN" w:eastAsia="en-IN"/>
        </w:rPr>
      </w:pPr>
      <w:r w:rsidRPr="00C67AD9">
        <w:rPr>
          <w:rFonts w:ascii="Consolas" w:eastAsia="Times New Roman" w:hAnsi="Consolas" w:cs="Times New Roman"/>
          <w:color w:val="943634" w:themeColor="accent2" w:themeShade="BF"/>
          <w:sz w:val="21"/>
          <w:szCs w:val="21"/>
          <w:lang w:val="en-IN" w:eastAsia="en-IN"/>
        </w:rPr>
        <w:t>- a thematic heading</w:t>
      </w:r>
      <w:r w:rsidR="00C67AD9" w:rsidRPr="00C67AD9">
        <w:rPr>
          <w:rFonts w:ascii="Consolas" w:eastAsia="Times New Roman" w:hAnsi="Consolas" w:cs="Times New Roman"/>
          <w:color w:val="943634" w:themeColor="accent2" w:themeShade="BF"/>
          <w:sz w:val="21"/>
          <w:szCs w:val="21"/>
          <w:lang w:val="en-IN" w:eastAsia="en-IN"/>
        </w:rPr>
        <w:t xml:space="preserve">                                                                                                                       </w:t>
      </w:r>
      <w:r w:rsidRPr="00C67AD9">
        <w:rPr>
          <w:rFonts w:ascii="Consolas" w:eastAsia="Times New Roman" w:hAnsi="Consolas" w:cs="Times New Roman"/>
          <w:color w:val="943634" w:themeColor="accent2" w:themeShade="BF"/>
          <w:sz w:val="21"/>
          <w:szCs w:val="21"/>
          <w:lang w:val="en-IN" w:eastAsia="en-IN"/>
        </w:rPr>
        <w:t>- title</w:t>
      </w:r>
      <w:r w:rsidR="00C67AD9" w:rsidRPr="00C67AD9">
        <w:rPr>
          <w:rFonts w:ascii="Consolas" w:eastAsia="Times New Roman" w:hAnsi="Consolas" w:cs="Times New Roman"/>
          <w:color w:val="943634" w:themeColor="accent2" w:themeShade="BF"/>
          <w:sz w:val="21"/>
          <w:szCs w:val="21"/>
          <w:lang w:val="en-IN" w:eastAsia="en-IN"/>
        </w:rPr>
        <w:t xml:space="preserve">                                                                                                                                                      </w:t>
      </w:r>
      <w:r w:rsidRPr="00C67AD9">
        <w:rPr>
          <w:rFonts w:ascii="Consolas" w:eastAsia="Times New Roman" w:hAnsi="Consolas" w:cs="Times New Roman"/>
          <w:color w:val="943634" w:themeColor="accent2" w:themeShade="BF"/>
          <w:sz w:val="21"/>
          <w:szCs w:val="21"/>
          <w:lang w:val="en-IN" w:eastAsia="en-IN"/>
        </w:rPr>
        <w:t>- studio</w:t>
      </w:r>
      <w:r w:rsidR="00C67AD9" w:rsidRPr="00C67AD9">
        <w:rPr>
          <w:rFonts w:ascii="Consolas" w:eastAsia="Times New Roman" w:hAnsi="Consolas" w:cs="Times New Roman"/>
          <w:color w:val="943634" w:themeColor="accent2" w:themeShade="BF"/>
          <w:sz w:val="21"/>
          <w:szCs w:val="21"/>
          <w:lang w:val="en-IN" w:eastAsia="en-IN"/>
        </w:rPr>
        <w:t xml:space="preserve">                                                                                                                                      </w:t>
      </w:r>
      <w:r w:rsidRPr="00C67AD9">
        <w:rPr>
          <w:rFonts w:ascii="Consolas" w:eastAsia="Times New Roman" w:hAnsi="Consolas" w:cs="Times New Roman"/>
          <w:color w:val="943634" w:themeColor="accent2" w:themeShade="BF"/>
          <w:sz w:val="21"/>
          <w:szCs w:val="21"/>
          <w:lang w:val="en-IN" w:eastAsia="en-IN"/>
        </w:rPr>
        <w:t>- IMDb rating</w:t>
      </w:r>
      <w:r w:rsidR="00C67AD9" w:rsidRPr="00C67AD9">
        <w:rPr>
          <w:rFonts w:ascii="Consolas" w:eastAsia="Times New Roman" w:hAnsi="Consolas" w:cs="Times New Roman"/>
          <w:color w:val="943634" w:themeColor="accent2" w:themeShade="BF"/>
          <w:sz w:val="21"/>
          <w:szCs w:val="21"/>
          <w:lang w:val="en-IN" w:eastAsia="en-IN"/>
        </w:rPr>
        <w:t xml:space="preserve">                                                                                                                                          </w:t>
      </w:r>
      <w:r w:rsidRPr="00C67AD9">
        <w:rPr>
          <w:rFonts w:ascii="Consolas" w:eastAsia="Times New Roman" w:hAnsi="Consolas" w:cs="Times New Roman"/>
          <w:color w:val="943634" w:themeColor="accent2" w:themeShade="BF"/>
          <w:sz w:val="21"/>
          <w:szCs w:val="21"/>
          <w:lang w:val="en-IN" w:eastAsia="en-IN"/>
        </w:rPr>
        <w:t>- duration</w:t>
      </w:r>
      <w:r w:rsidR="00C67AD9" w:rsidRPr="00C67AD9">
        <w:rPr>
          <w:rFonts w:ascii="Consolas" w:eastAsia="Times New Roman" w:hAnsi="Consolas" w:cs="Times New Roman"/>
          <w:color w:val="943634" w:themeColor="accent2" w:themeShade="BF"/>
          <w:sz w:val="21"/>
          <w:szCs w:val="21"/>
          <w:lang w:val="en-IN" w:eastAsia="en-IN"/>
        </w:rPr>
        <w:t xml:space="preserve">                                                                                                                                               </w:t>
      </w:r>
      <w:r w:rsidRPr="00C67AD9">
        <w:rPr>
          <w:rFonts w:ascii="Consolas" w:eastAsia="Times New Roman" w:hAnsi="Consolas" w:cs="Times New Roman"/>
          <w:color w:val="943634" w:themeColor="accent2" w:themeShade="BF"/>
          <w:sz w:val="21"/>
          <w:szCs w:val="21"/>
          <w:lang w:val="en-IN" w:eastAsia="en-IN"/>
        </w:rPr>
        <w:t>- overview</w:t>
      </w:r>
      <w:r w:rsidR="00C67AD9" w:rsidRPr="00C67AD9">
        <w:rPr>
          <w:rFonts w:ascii="Consolas" w:eastAsia="Times New Roman" w:hAnsi="Consolas" w:cs="Times New Roman"/>
          <w:color w:val="943634" w:themeColor="accent2" w:themeShade="BF"/>
          <w:sz w:val="21"/>
          <w:szCs w:val="21"/>
          <w:lang w:val="en-IN" w:eastAsia="en-IN"/>
        </w:rPr>
        <w:t xml:space="preserve">                                                                                                                                               </w:t>
      </w:r>
      <w:r w:rsidRPr="00C67AD9">
        <w:rPr>
          <w:rFonts w:ascii="Consolas" w:eastAsia="Times New Roman" w:hAnsi="Consolas" w:cs="Times New Roman"/>
          <w:color w:val="943634" w:themeColor="accent2" w:themeShade="BF"/>
          <w:sz w:val="21"/>
          <w:szCs w:val="21"/>
          <w:lang w:val="en-IN" w:eastAsia="en-IN"/>
        </w:rPr>
        <w:t>-  why it fits the user's ethical/emotional preferences.</w:t>
      </w:r>
      <w:r w:rsidR="00C67AD9" w:rsidRPr="00C67AD9">
        <w:rPr>
          <w:rFonts w:ascii="Consolas" w:eastAsia="Times New Roman" w:hAnsi="Consolas" w:cs="Times New Roman"/>
          <w:color w:val="943634" w:themeColor="accent2" w:themeShade="BF"/>
          <w:sz w:val="21"/>
          <w:szCs w:val="21"/>
          <w:lang w:val="en-IN" w:eastAsia="en-IN"/>
        </w:rPr>
        <w:t xml:space="preserve">                                                                </w:t>
      </w:r>
      <w:r w:rsidRPr="00C67AD9">
        <w:rPr>
          <w:rFonts w:ascii="Consolas" w:eastAsia="Times New Roman" w:hAnsi="Consolas" w:cs="Times New Roman"/>
          <w:color w:val="943634" w:themeColor="accent2" w:themeShade="BF"/>
          <w:sz w:val="21"/>
          <w:szCs w:val="21"/>
          <w:lang w:val="en-IN" w:eastAsia="en-IN"/>
        </w:rPr>
        <w:t xml:space="preserve">- Clearly label movies as Popular Pick </w:t>
      </w:r>
      <w:r w:rsidRPr="00C67AD9">
        <w:rPr>
          <w:rFonts w:ascii="Segoe UI Emoji" w:eastAsia="Times New Roman" w:hAnsi="Segoe UI Emoji" w:cs="Segoe UI Emoji"/>
          <w:color w:val="943634" w:themeColor="accent2" w:themeShade="BF"/>
          <w:sz w:val="21"/>
          <w:szCs w:val="21"/>
          <w:lang w:val="en-IN" w:eastAsia="en-IN"/>
        </w:rPr>
        <w:t>🎯</w:t>
      </w:r>
      <w:r w:rsidRPr="00C67AD9">
        <w:rPr>
          <w:rFonts w:ascii="Consolas" w:eastAsia="Times New Roman" w:hAnsi="Consolas" w:cs="Times New Roman"/>
          <w:color w:val="943634" w:themeColor="accent2" w:themeShade="BF"/>
          <w:sz w:val="21"/>
          <w:szCs w:val="21"/>
          <w:lang w:val="en-IN" w:eastAsia="en-IN"/>
        </w:rPr>
        <w:t xml:space="preserve"> or Hidden Gem </w:t>
      </w:r>
      <w:r w:rsidRPr="00C67AD9">
        <w:rPr>
          <w:rFonts w:ascii="Segoe UI Emoji" w:eastAsia="Times New Roman" w:hAnsi="Segoe UI Emoji" w:cs="Segoe UI Emoji"/>
          <w:color w:val="943634" w:themeColor="accent2" w:themeShade="BF"/>
          <w:sz w:val="21"/>
          <w:szCs w:val="21"/>
          <w:lang w:val="en-IN" w:eastAsia="en-IN"/>
        </w:rPr>
        <w:t>💎</w:t>
      </w:r>
      <w:r w:rsidRPr="00C67AD9">
        <w:rPr>
          <w:rFonts w:ascii="Consolas" w:eastAsia="Times New Roman" w:hAnsi="Consolas" w:cs="Times New Roman"/>
          <w:color w:val="943634" w:themeColor="accent2" w:themeShade="BF"/>
          <w:sz w:val="21"/>
          <w:szCs w:val="21"/>
          <w:lang w:val="en-IN" w:eastAsia="en-IN"/>
        </w:rPr>
        <w:t>.</w:t>
      </w:r>
      <w:r w:rsidR="00C67AD9" w:rsidRPr="00C67AD9">
        <w:rPr>
          <w:rFonts w:asciiTheme="majorHAnsi" w:eastAsiaTheme="majorEastAsia" w:hAnsiTheme="majorHAnsi" w:cstheme="majorBidi"/>
          <w:color w:val="943634" w:themeColor="accent2" w:themeShade="BF"/>
          <w:sz w:val="26"/>
          <w:szCs w:val="26"/>
        </w:rPr>
        <w:t xml:space="preserve"> </w:t>
      </w:r>
      <w:r w:rsidR="00C67AD9" w:rsidRPr="00D04738">
        <w:rPr>
          <w:rFonts w:asciiTheme="majorHAnsi" w:eastAsiaTheme="majorEastAsia" w:hAnsiTheme="majorHAnsi" w:cstheme="majorBidi"/>
          <w:sz w:val="26"/>
          <w:szCs w:val="26"/>
        </w:rPr>
        <w:t>"""</w:t>
      </w:r>
    </w:p>
    <w:p w14:paraId="5C4025D6" w14:textId="77777777" w:rsidR="000C4465" w:rsidRDefault="00000000">
      <w:pPr>
        <w:rPr>
          <w:rFonts w:asciiTheme="majorHAnsi" w:eastAsiaTheme="majorEastAsia" w:hAnsiTheme="majorHAnsi" w:cstheme="majorBidi"/>
          <w:sz w:val="26"/>
          <w:szCs w:val="26"/>
        </w:rPr>
      </w:pPr>
      <w:r w:rsidRPr="00D04738">
        <w:rPr>
          <w:rFonts w:asciiTheme="majorHAnsi" w:eastAsiaTheme="majorEastAsia" w:hAnsiTheme="majorHAnsi" w:cstheme="majorBidi"/>
          <w:b/>
          <w:bCs/>
          <w:sz w:val="26"/>
          <w:szCs w:val="26"/>
        </w:rPr>
        <w:t>Special behavior</w:t>
      </w:r>
      <w:r w:rsidRPr="00D04738">
        <w:rPr>
          <w:rFonts w:asciiTheme="majorHAnsi" w:eastAsiaTheme="majorEastAsia" w:hAnsiTheme="majorHAnsi" w:cstheme="majorBidi"/>
          <w:sz w:val="26"/>
          <w:szCs w:val="26"/>
        </w:rPr>
        <w:t>: Plain-text formatting for readability, conditional inclusion of valid ratings/durations, and a friendly conversational tone.</w:t>
      </w:r>
    </w:p>
    <w:p w14:paraId="79869AAF" w14:textId="036B78FE" w:rsidR="00D04738" w:rsidRDefault="00D04738">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EXAMPLE: </w:t>
      </w:r>
    </w:p>
    <w:p w14:paraId="4821D00A" w14:textId="77777777" w:rsidR="00D04738" w:rsidRPr="00D04738" w:rsidRDefault="00D04738" w:rsidP="00D04738">
      <w:pPr>
        <w:rPr>
          <w:rFonts w:asciiTheme="majorHAnsi" w:eastAsiaTheme="majorEastAsia" w:hAnsiTheme="majorHAnsi" w:cstheme="majorBidi"/>
          <w:sz w:val="26"/>
          <w:szCs w:val="26"/>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w:t>
      </w:r>
      <w:r w:rsidRPr="00E52B22">
        <w:rPr>
          <w:rFonts w:ascii="Consolas" w:eastAsia="Times New Roman" w:hAnsi="Consolas" w:cs="Times New Roman"/>
          <w:color w:val="A31515"/>
          <w:sz w:val="21"/>
          <w:szCs w:val="21"/>
          <w:lang w:val="en-IN" w:eastAsia="en-IN"/>
        </w:rPr>
        <w:t>Welcome to the Animated Movie Recommender!</w:t>
      </w:r>
    </w:p>
    <w:p w14:paraId="5C8497A6" w14:textId="29F9D98E" w:rsidR="00D04738" w:rsidRPr="00D04738" w:rsidRDefault="00D04738" w:rsidP="00D04738">
      <w:pPr>
        <w:rPr>
          <w:rFonts w:asciiTheme="majorHAnsi" w:eastAsiaTheme="majorEastAsia" w:hAnsiTheme="majorHAnsi" w:cstheme="majorBidi"/>
          <w:sz w:val="26"/>
          <w:szCs w:val="26"/>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w:t>
      </w:r>
      <w:r w:rsidRPr="00E52B22">
        <w:rPr>
          <w:rFonts w:ascii="Consolas" w:eastAsia="Times New Roman" w:hAnsi="Consolas" w:cs="Times New Roman"/>
          <w:color w:val="A31515"/>
          <w:sz w:val="21"/>
          <w:szCs w:val="21"/>
          <w:lang w:val="en-IN" w:eastAsia="en-IN"/>
        </w:rPr>
        <w:t>This AI assistant will recommend animated gems based on the values you believe in and the emotions you want to feel.</w:t>
      </w:r>
    </w:p>
    <w:p w14:paraId="65BAABFF" w14:textId="4F265897" w:rsidR="00D04738" w:rsidRPr="00D04738" w:rsidRDefault="00D04738" w:rsidP="00D04738">
      <w:pPr>
        <w:rPr>
          <w:rFonts w:asciiTheme="majorHAnsi" w:eastAsiaTheme="majorEastAsia" w:hAnsiTheme="majorHAnsi" w:cstheme="majorBidi"/>
          <w:sz w:val="26"/>
          <w:szCs w:val="26"/>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w:t>
      </w:r>
      <w:r w:rsidRPr="00E52B22">
        <w:rPr>
          <w:rFonts w:ascii="Consolas" w:eastAsia="Times New Roman" w:hAnsi="Consolas" w:cs="Times New Roman"/>
          <w:color w:val="A31515"/>
          <w:sz w:val="21"/>
          <w:szCs w:val="21"/>
          <w:lang w:val="en-IN" w:eastAsia="en-IN"/>
        </w:rPr>
        <w:t>Step 1: Choose 1–3 ethical values that matter to you:</w:t>
      </w:r>
    </w:p>
    <w:p w14:paraId="56EF2093" w14:textId="711BDA79" w:rsidR="00D04738" w:rsidRPr="00E52B22" w:rsidRDefault="00D04738" w:rsidP="00D04738">
      <w:pPr>
        <w:rPr>
          <w:rFonts w:ascii="Consolas" w:eastAsia="Times New Roman" w:hAnsi="Consolas" w:cs="Times New Roman"/>
          <w:color w:val="A31515"/>
          <w:sz w:val="21"/>
          <w:szCs w:val="21"/>
          <w:lang w:val="en-IN" w:eastAsia="en-IN"/>
        </w:rPr>
      </w:pPr>
      <w:r w:rsidRPr="00E52B22">
        <w:rPr>
          <w:rFonts w:ascii="Consolas" w:eastAsia="Times New Roman" w:hAnsi="Consolas" w:cs="Times New Roman"/>
          <w:color w:val="A31515"/>
          <w:sz w:val="21"/>
          <w:szCs w:val="21"/>
          <w:lang w:val="en-IN" w:eastAsia="en-IN"/>
        </w:rPr>
        <w:t>Examples: kindness, courage, family, friendship, freedom etc.</w:t>
      </w:r>
    </w:p>
    <w:p w14:paraId="2EC19B2B" w14:textId="78EC7DDE" w:rsidR="00D04738" w:rsidRPr="00D04738" w:rsidRDefault="00D04738" w:rsidP="00D04738">
      <w:pPr>
        <w:rPr>
          <w:rFonts w:asciiTheme="majorHAnsi" w:eastAsiaTheme="majorEastAsia" w:hAnsiTheme="majorHAnsi" w:cstheme="majorBidi"/>
          <w:sz w:val="26"/>
          <w:szCs w:val="26"/>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w:t>
      </w:r>
      <w:r w:rsidRPr="00E52B22">
        <w:rPr>
          <w:rFonts w:asciiTheme="majorHAnsi" w:eastAsiaTheme="majorEastAsia" w:hAnsiTheme="majorHAnsi" w:cstheme="majorBidi"/>
          <w:color w:val="262626" w:themeColor="text1" w:themeTint="D9"/>
          <w:sz w:val="26"/>
          <w:szCs w:val="26"/>
        </w:rPr>
        <w:t>Enter ethical values (comma-separated):</w:t>
      </w:r>
      <w:r w:rsidR="00E52B22">
        <w:rPr>
          <w:rFonts w:asciiTheme="majorHAnsi" w:eastAsiaTheme="majorEastAsia" w:hAnsiTheme="majorHAnsi" w:cstheme="majorBidi"/>
          <w:sz w:val="26"/>
          <w:szCs w:val="26"/>
        </w:rPr>
        <w:t xml:space="preserve"> </w:t>
      </w:r>
      <w:r w:rsidRPr="00E52B22">
        <w:rPr>
          <w:rFonts w:asciiTheme="majorHAnsi" w:eastAsiaTheme="majorEastAsia" w:hAnsiTheme="majorHAnsi" w:cstheme="majorBidi"/>
          <w:color w:val="0070C0"/>
          <w:sz w:val="26"/>
          <w:szCs w:val="26"/>
        </w:rPr>
        <w:t>justice,</w:t>
      </w:r>
      <w:r w:rsidR="00E52B22" w:rsidRPr="00E52B22">
        <w:rPr>
          <w:rFonts w:asciiTheme="majorHAnsi" w:eastAsiaTheme="majorEastAsia" w:hAnsiTheme="majorHAnsi" w:cstheme="majorBidi"/>
          <w:color w:val="0070C0"/>
          <w:sz w:val="26"/>
          <w:szCs w:val="26"/>
        </w:rPr>
        <w:t xml:space="preserve"> </w:t>
      </w:r>
      <w:r w:rsidRPr="00E52B22">
        <w:rPr>
          <w:rFonts w:asciiTheme="majorHAnsi" w:eastAsiaTheme="majorEastAsia" w:hAnsiTheme="majorHAnsi" w:cstheme="majorBidi"/>
          <w:color w:val="0070C0"/>
          <w:sz w:val="26"/>
          <w:szCs w:val="26"/>
        </w:rPr>
        <w:t>loyalty</w:t>
      </w:r>
    </w:p>
    <w:p w14:paraId="169AEABA" w14:textId="77777777" w:rsidR="00D04738" w:rsidRPr="00E52B22" w:rsidRDefault="00D04738" w:rsidP="00D04738">
      <w:pPr>
        <w:rPr>
          <w:rFonts w:ascii="Consolas" w:eastAsia="Times New Roman" w:hAnsi="Consolas" w:cs="Times New Roman"/>
          <w:color w:val="A31515"/>
          <w:sz w:val="21"/>
          <w:szCs w:val="21"/>
          <w:lang w:val="en-IN" w:eastAsia="en-IN"/>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w:t>
      </w:r>
      <w:r w:rsidRPr="00E52B22">
        <w:rPr>
          <w:rFonts w:ascii="Consolas" w:eastAsia="Times New Roman" w:hAnsi="Consolas" w:cs="Times New Roman"/>
          <w:color w:val="A31515"/>
          <w:sz w:val="21"/>
          <w:szCs w:val="21"/>
          <w:lang w:val="en-IN" w:eastAsia="en-IN"/>
        </w:rPr>
        <w:t>Step 2: What emotional experience are you looking for in a movie?</w:t>
      </w:r>
    </w:p>
    <w:p w14:paraId="3371D9FD" w14:textId="1189DE79" w:rsidR="00D04738" w:rsidRPr="00E52B22" w:rsidRDefault="00D04738" w:rsidP="00D04738">
      <w:pPr>
        <w:rPr>
          <w:rFonts w:ascii="Consolas" w:eastAsia="Times New Roman" w:hAnsi="Consolas" w:cs="Times New Roman"/>
          <w:color w:val="A31515"/>
          <w:sz w:val="21"/>
          <w:szCs w:val="21"/>
          <w:lang w:val="en-IN" w:eastAsia="en-IN"/>
        </w:rPr>
      </w:pPr>
      <w:r w:rsidRPr="00E52B22">
        <w:rPr>
          <w:rFonts w:ascii="Consolas" w:eastAsia="Times New Roman" w:hAnsi="Consolas" w:cs="Times New Roman"/>
          <w:color w:val="A31515"/>
          <w:sz w:val="21"/>
          <w:szCs w:val="21"/>
          <w:lang w:val="en-IN" w:eastAsia="en-IN"/>
        </w:rPr>
        <w:lastRenderedPageBreak/>
        <w:t>Examples: heartwarming, high-energy, dream-driven, bittersweet etc.</w:t>
      </w:r>
    </w:p>
    <w:p w14:paraId="5CFCBCBE" w14:textId="267CC241" w:rsidR="00D04738" w:rsidRPr="00D04738" w:rsidRDefault="00D04738" w:rsidP="00D04738">
      <w:pPr>
        <w:rPr>
          <w:rFonts w:asciiTheme="majorHAnsi" w:eastAsiaTheme="majorEastAsia" w:hAnsiTheme="majorHAnsi" w:cstheme="majorBidi"/>
          <w:sz w:val="26"/>
          <w:szCs w:val="26"/>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w:t>
      </w:r>
      <w:r w:rsidRPr="00E52B22">
        <w:rPr>
          <w:rFonts w:asciiTheme="majorHAnsi" w:eastAsiaTheme="majorEastAsia" w:hAnsiTheme="majorHAnsi" w:cstheme="majorBidi"/>
          <w:color w:val="262626" w:themeColor="text1" w:themeTint="D9"/>
          <w:sz w:val="26"/>
          <w:szCs w:val="26"/>
        </w:rPr>
        <w:t>Enter emotional tones (comma-separated):</w:t>
      </w:r>
      <w:r w:rsidR="00E52B22">
        <w:rPr>
          <w:rFonts w:asciiTheme="majorHAnsi" w:eastAsiaTheme="majorEastAsia" w:hAnsiTheme="majorHAnsi" w:cstheme="majorBidi"/>
          <w:sz w:val="26"/>
          <w:szCs w:val="26"/>
        </w:rPr>
        <w:t xml:space="preserve"> </w:t>
      </w:r>
      <w:r w:rsidRPr="00E52B22">
        <w:rPr>
          <w:rFonts w:asciiTheme="majorHAnsi" w:eastAsiaTheme="majorEastAsia" w:hAnsiTheme="majorHAnsi" w:cstheme="majorBidi"/>
          <w:color w:val="0070C0"/>
          <w:sz w:val="26"/>
          <w:szCs w:val="26"/>
        </w:rPr>
        <w:t>high-energy</w:t>
      </w:r>
    </w:p>
    <w:p w14:paraId="78E5F276" w14:textId="2B1AF10D" w:rsidR="00D04738" w:rsidRPr="00D04738" w:rsidRDefault="00D04738" w:rsidP="00D04738">
      <w:pPr>
        <w:rPr>
          <w:rFonts w:asciiTheme="majorHAnsi" w:eastAsiaTheme="majorEastAsia" w:hAnsiTheme="majorHAnsi" w:cstheme="majorBidi"/>
          <w:sz w:val="26"/>
          <w:szCs w:val="26"/>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w:t>
      </w:r>
      <w:r w:rsidRPr="00E52B22">
        <w:rPr>
          <w:rFonts w:ascii="Consolas" w:eastAsia="Times New Roman" w:hAnsi="Consolas" w:cs="Times New Roman"/>
          <w:color w:val="262626" w:themeColor="text1" w:themeTint="D9"/>
          <w:sz w:val="21"/>
          <w:szCs w:val="21"/>
          <w:lang w:val="en-IN" w:eastAsia="en-IN"/>
        </w:rPr>
        <w:t>Finding matches based on your values...</w:t>
      </w:r>
    </w:p>
    <w:p w14:paraId="41E57364" w14:textId="439E4F72" w:rsidR="00D04738" w:rsidRPr="00D04738" w:rsidRDefault="00D04738" w:rsidP="00D04738">
      <w:pPr>
        <w:rPr>
          <w:rFonts w:asciiTheme="majorHAnsi" w:eastAsiaTheme="majorEastAsia" w:hAnsiTheme="majorHAnsi" w:cstheme="majorBidi"/>
          <w:sz w:val="26"/>
          <w:szCs w:val="26"/>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w:t>
      </w:r>
      <w:r w:rsidRPr="00E52B22">
        <w:rPr>
          <w:rFonts w:ascii="Consolas" w:eastAsia="Times New Roman" w:hAnsi="Consolas" w:cs="Times New Roman"/>
          <w:color w:val="262626" w:themeColor="text1" w:themeTint="D9"/>
          <w:sz w:val="21"/>
          <w:szCs w:val="21"/>
          <w:lang w:val="en-IN" w:eastAsia="en-IN"/>
        </w:rPr>
        <w:t>No movies found matching your criteria on my dataset but wait, Let's find some alternatives!</w:t>
      </w:r>
    </w:p>
    <w:p w14:paraId="06E56214" w14:textId="2B5AAC72" w:rsidR="00D04738" w:rsidRPr="00D04738" w:rsidRDefault="00D04738" w:rsidP="00D04738">
      <w:pPr>
        <w:rPr>
          <w:rFonts w:asciiTheme="majorHAnsi" w:eastAsiaTheme="majorEastAsia" w:hAnsiTheme="majorHAnsi" w:cstheme="majorBidi"/>
          <w:sz w:val="26"/>
          <w:szCs w:val="26"/>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w:t>
      </w:r>
      <w:r w:rsidRPr="00E52B22">
        <w:rPr>
          <w:rFonts w:ascii="Consolas" w:eastAsia="Times New Roman" w:hAnsi="Consolas" w:cs="Times New Roman"/>
          <w:color w:val="262626" w:themeColor="text1" w:themeTint="D9"/>
          <w:sz w:val="21"/>
          <w:szCs w:val="21"/>
          <w:lang w:val="en-IN" w:eastAsia="en-IN"/>
        </w:rPr>
        <w:t>Final Recommendations:</w:t>
      </w:r>
    </w:p>
    <w:p w14:paraId="289FA576" w14:textId="509657B2" w:rsidR="00D04738" w:rsidRPr="00E52B22" w:rsidRDefault="00D04738" w:rsidP="00D04738">
      <w:pPr>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Here’s a high-energy animated movie that beautifully explores the theme of justice, loyalty:</w:t>
      </w:r>
    </w:p>
    <w:p w14:paraId="0F9B61F5" w14:textId="77777777" w:rsidR="00D04738" w:rsidRPr="00D04738" w:rsidRDefault="00D04738" w:rsidP="00D04738">
      <w:pPr>
        <w:rPr>
          <w:rFonts w:asciiTheme="majorHAnsi" w:eastAsiaTheme="majorEastAsia" w:hAnsiTheme="majorHAnsi" w:cstheme="majorBidi"/>
          <w:sz w:val="26"/>
          <w:szCs w:val="26"/>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Popular Picks:</w:t>
      </w:r>
    </w:p>
    <w:p w14:paraId="0511B43C" w14:textId="2DD7376B" w:rsidR="00D04738" w:rsidRPr="00E52B22" w:rsidRDefault="00D04738" w:rsidP="00E52B22">
      <w:pPr>
        <w:shd w:val="clear" w:color="auto" w:fill="FFFFFF"/>
        <w:spacing w:after="0" w:line="285" w:lineRule="atLeast"/>
        <w:rPr>
          <w:rFonts w:ascii="Consolas" w:eastAsia="Times New Roman" w:hAnsi="Consolas" w:cs="Times New Roman"/>
          <w:b/>
          <w:bCs/>
          <w:color w:val="404040" w:themeColor="text1" w:themeTint="BF"/>
          <w:sz w:val="21"/>
          <w:szCs w:val="21"/>
          <w:lang w:val="en-IN" w:eastAsia="en-IN"/>
        </w:rPr>
      </w:pPr>
      <w:r w:rsidRPr="00E52B22">
        <w:rPr>
          <w:rFonts w:ascii="Consolas" w:eastAsia="Times New Roman" w:hAnsi="Consolas" w:cs="Times New Roman"/>
          <w:b/>
          <w:bCs/>
          <w:color w:val="404040" w:themeColor="text1" w:themeTint="BF"/>
          <w:sz w:val="21"/>
          <w:szCs w:val="21"/>
          <w:lang w:val="en-IN" w:eastAsia="en-IN"/>
        </w:rPr>
        <w:t>1. Spider-Man: Into the Spider-Verse (2018)</w:t>
      </w:r>
      <w:r w:rsidR="00E52B22" w:rsidRPr="00E52B22">
        <w:rPr>
          <w:rFonts w:ascii="Consolas" w:eastAsia="Times New Roman" w:hAnsi="Consolas" w:cs="Times New Roman"/>
          <w:b/>
          <w:bCs/>
          <w:color w:val="404040" w:themeColor="text1" w:themeTint="BF"/>
          <w:sz w:val="21"/>
          <w:szCs w:val="21"/>
          <w:lang w:val="en-IN" w:eastAsia="en-IN"/>
        </w:rPr>
        <w:t xml:space="preserve">                                                                             </w:t>
      </w:r>
      <w:r w:rsidRPr="00E52B22">
        <w:rPr>
          <w:rFonts w:ascii="Consolas" w:eastAsia="Times New Roman" w:hAnsi="Consolas" w:cs="Times New Roman"/>
          <w:b/>
          <w:bCs/>
          <w:color w:val="404040" w:themeColor="text1" w:themeTint="BF"/>
          <w:sz w:val="21"/>
          <w:szCs w:val="21"/>
          <w:lang w:val="en-IN" w:eastAsia="en-IN"/>
        </w:rPr>
        <w:t xml:space="preserve"> </w:t>
      </w:r>
      <w:r w:rsidRPr="00E52B22">
        <w:rPr>
          <w:rFonts w:ascii="Consolas" w:eastAsia="Times New Roman" w:hAnsi="Consolas" w:cs="Times New Roman"/>
          <w:color w:val="262626" w:themeColor="text1" w:themeTint="D9"/>
          <w:sz w:val="21"/>
          <w:szCs w:val="21"/>
          <w:lang w:val="en-IN" w:eastAsia="en-IN"/>
        </w:rPr>
        <w:t>- Studio: Sony Pictures Animation</w:t>
      </w:r>
      <w:r w:rsidR="00E52B22" w:rsidRPr="00E52B22">
        <w:rPr>
          <w:rFonts w:ascii="Consolas" w:eastAsia="Times New Roman" w:hAnsi="Consolas" w:cs="Times New Roman"/>
          <w:color w:val="262626" w:themeColor="text1" w:themeTint="D9"/>
          <w:sz w:val="21"/>
          <w:szCs w:val="21"/>
          <w:lang w:val="en-IN" w:eastAsia="en-IN"/>
        </w:rPr>
        <w:t xml:space="preserve">                                                                                        </w:t>
      </w:r>
      <w:r w:rsidRPr="00E52B22">
        <w:rPr>
          <w:rFonts w:ascii="Consolas" w:eastAsia="Times New Roman" w:hAnsi="Consolas" w:cs="Times New Roman"/>
          <w:color w:val="262626" w:themeColor="text1" w:themeTint="D9"/>
          <w:sz w:val="21"/>
          <w:szCs w:val="21"/>
          <w:lang w:val="en-IN" w:eastAsia="en-IN"/>
        </w:rPr>
        <w:t>- Language: English</w:t>
      </w:r>
      <w:r w:rsidR="00E52B22" w:rsidRPr="00E52B22">
        <w:rPr>
          <w:rFonts w:ascii="Consolas" w:eastAsia="Times New Roman" w:hAnsi="Consolas" w:cs="Times New Roman"/>
          <w:color w:val="262626" w:themeColor="text1" w:themeTint="D9"/>
          <w:sz w:val="21"/>
          <w:szCs w:val="21"/>
          <w:lang w:val="en-IN" w:eastAsia="en-IN"/>
        </w:rPr>
        <w:t xml:space="preserve">                                                                                                                           </w:t>
      </w:r>
      <w:r w:rsidRPr="00E52B22">
        <w:rPr>
          <w:rFonts w:ascii="Consolas" w:eastAsia="Times New Roman" w:hAnsi="Consolas" w:cs="Times New Roman"/>
          <w:color w:val="262626" w:themeColor="text1" w:themeTint="D9"/>
          <w:sz w:val="21"/>
          <w:szCs w:val="21"/>
          <w:lang w:val="en-IN" w:eastAsia="en-IN"/>
        </w:rPr>
        <w:t>- IMDb Rating: 8.4</w:t>
      </w:r>
      <w:r w:rsidR="00E52B22" w:rsidRPr="00E52B22">
        <w:rPr>
          <w:rFonts w:ascii="Consolas" w:eastAsia="Times New Roman" w:hAnsi="Consolas" w:cs="Times New Roman"/>
          <w:color w:val="262626" w:themeColor="text1" w:themeTint="D9"/>
          <w:sz w:val="21"/>
          <w:szCs w:val="21"/>
          <w:lang w:val="en-IN" w:eastAsia="en-IN"/>
        </w:rPr>
        <w:t xml:space="preserve">                                                                                                                               </w:t>
      </w:r>
      <w:r w:rsidRPr="00E52B22">
        <w:rPr>
          <w:rFonts w:ascii="Consolas" w:eastAsia="Times New Roman" w:hAnsi="Consolas" w:cs="Times New Roman"/>
          <w:color w:val="262626" w:themeColor="text1" w:themeTint="D9"/>
          <w:sz w:val="21"/>
          <w:szCs w:val="21"/>
          <w:lang w:val="en-IN" w:eastAsia="en-IN"/>
        </w:rPr>
        <w:t>- Duration: 117 min</w:t>
      </w:r>
    </w:p>
    <w:p w14:paraId="70E109D6" w14:textId="77777777" w:rsidR="00E52B22" w:rsidRDefault="00E52B22" w:rsidP="00D04738">
      <w:pPr>
        <w:rPr>
          <w:rFonts w:asciiTheme="majorHAnsi" w:eastAsiaTheme="majorEastAsia" w:hAnsiTheme="majorHAnsi" w:cstheme="majorBidi"/>
          <w:sz w:val="26"/>
          <w:szCs w:val="26"/>
        </w:rPr>
      </w:pPr>
      <w:r>
        <w:rPr>
          <w:rFonts w:ascii="Consolas" w:eastAsia="Times New Roman" w:hAnsi="Consolas" w:cs="Times New Roman"/>
          <w:color w:val="262626" w:themeColor="text1" w:themeTint="D9"/>
          <w:sz w:val="21"/>
          <w:szCs w:val="21"/>
          <w:lang w:val="en-IN" w:eastAsia="en-IN"/>
        </w:rPr>
        <w:t xml:space="preserve">- </w:t>
      </w:r>
      <w:r w:rsidR="00D04738" w:rsidRPr="00E52B22">
        <w:rPr>
          <w:rFonts w:ascii="Consolas" w:eastAsia="Times New Roman" w:hAnsi="Consolas" w:cs="Times New Roman"/>
          <w:color w:val="262626" w:themeColor="text1" w:themeTint="D9"/>
          <w:sz w:val="21"/>
          <w:szCs w:val="21"/>
          <w:lang w:val="en-IN" w:eastAsia="en-IN"/>
        </w:rPr>
        <w:t>Why It Fits:</w:t>
      </w:r>
      <w:r>
        <w:rPr>
          <w:rFonts w:asciiTheme="majorHAnsi" w:eastAsiaTheme="majorEastAsia" w:hAnsiTheme="majorHAnsi" w:cstheme="majorBidi"/>
          <w:sz w:val="26"/>
          <w:szCs w:val="26"/>
        </w:rPr>
        <w:t xml:space="preserve">   </w:t>
      </w:r>
      <w:r w:rsidR="00D04738" w:rsidRPr="00E52B22">
        <w:rPr>
          <w:rFonts w:ascii="Consolas" w:eastAsia="Times New Roman" w:hAnsi="Consolas" w:cs="Times New Roman"/>
          <w:color w:val="262626" w:themeColor="text1" w:themeTint="D9"/>
          <w:sz w:val="21"/>
          <w:szCs w:val="21"/>
          <w:lang w:val="en-IN" w:eastAsia="en-IN"/>
        </w:rPr>
        <w:t>This movie follows various versions of Spider-Man coming together to fight for justice and protect their worlds, showcasing themes of loyalty and standing up for what's right.</w:t>
      </w:r>
    </w:p>
    <w:p w14:paraId="7D677957" w14:textId="5EED8658" w:rsidR="00D04738" w:rsidRPr="00E52B22" w:rsidRDefault="00D04738" w:rsidP="00D04738">
      <w:pPr>
        <w:rPr>
          <w:rFonts w:asciiTheme="majorHAnsi" w:eastAsiaTheme="majorEastAsia" w:hAnsiTheme="majorHAnsi" w:cstheme="majorBidi"/>
          <w:sz w:val="26"/>
          <w:szCs w:val="26"/>
        </w:rPr>
      </w:pPr>
      <w:r w:rsidRPr="00E52B22">
        <w:rPr>
          <w:rFonts w:ascii="Consolas" w:eastAsia="Times New Roman" w:hAnsi="Consolas" w:cs="Times New Roman"/>
          <w:color w:val="262626" w:themeColor="text1" w:themeTint="D9"/>
          <w:sz w:val="21"/>
          <w:szCs w:val="21"/>
          <w:lang w:val="en-IN" w:eastAsia="en-IN"/>
        </w:rPr>
        <w:t>You’ll Love It If You Enjoy:</w:t>
      </w:r>
    </w:p>
    <w:p w14:paraId="5EBCC1F6" w14:textId="5CEF7B09" w:rsidR="00D04738" w:rsidRPr="00E52B22" w:rsidRDefault="00D04738" w:rsidP="00C67AD9">
      <w:pPr>
        <w:pStyle w:val="Style1"/>
      </w:pPr>
      <w:r w:rsidRPr="00E52B22">
        <w:t>- Action-packed superhero movie</w:t>
      </w:r>
      <w:r w:rsidR="00E52B22">
        <w:t xml:space="preserve">                                                </w:t>
      </w:r>
      <w:r w:rsidRPr="00E52B22">
        <w:t xml:space="preserve">- Multiverse </w:t>
      </w:r>
      <w:r w:rsidR="00C67AD9">
        <w:t xml:space="preserve">storytelling                                                  </w:t>
      </w:r>
      <w:r w:rsidRPr="00E52B22">
        <w:t>- Diverse and unique animation styles</w:t>
      </w:r>
      <w:r w:rsidR="00C67AD9">
        <w:t xml:space="preserve">                                  </w:t>
      </w:r>
      <w:r w:rsidR="00932F18">
        <w:t xml:space="preserve">              </w:t>
      </w:r>
      <w:r w:rsidRPr="00E52B22">
        <w:t>Popularity Tag: Highly Popular</w:t>
      </w:r>
    </w:p>
    <w:p w14:paraId="0A69D5EF" w14:textId="77777777" w:rsidR="00D04738" w:rsidRPr="00D04738" w:rsidRDefault="00D04738" w:rsidP="00D04738">
      <w:pPr>
        <w:rPr>
          <w:rFonts w:asciiTheme="majorHAnsi" w:eastAsiaTheme="majorEastAsia" w:hAnsiTheme="majorHAnsi" w:cstheme="majorBidi"/>
          <w:sz w:val="26"/>
          <w:szCs w:val="26"/>
        </w:rPr>
      </w:pPr>
    </w:p>
    <w:p w14:paraId="1940E3F4" w14:textId="77777777" w:rsidR="00D04738" w:rsidRPr="00E52B22" w:rsidRDefault="00D04738" w:rsidP="00E52B22">
      <w:pPr>
        <w:shd w:val="clear" w:color="auto" w:fill="FFFFFF"/>
        <w:spacing w:after="0" w:line="285" w:lineRule="atLeast"/>
        <w:rPr>
          <w:rFonts w:ascii="Consolas" w:eastAsia="Times New Roman" w:hAnsi="Consolas" w:cs="Times New Roman"/>
          <w:b/>
          <w:bCs/>
          <w:color w:val="404040" w:themeColor="text1" w:themeTint="BF"/>
          <w:sz w:val="21"/>
          <w:szCs w:val="21"/>
          <w:lang w:val="en-IN" w:eastAsia="en-IN"/>
        </w:rPr>
      </w:pPr>
      <w:r w:rsidRPr="00E52B22">
        <w:rPr>
          <w:rFonts w:ascii="Consolas" w:eastAsia="Times New Roman" w:hAnsi="Consolas" w:cs="Times New Roman"/>
          <w:b/>
          <w:bCs/>
          <w:color w:val="404040" w:themeColor="text1" w:themeTint="BF"/>
          <w:sz w:val="21"/>
          <w:szCs w:val="21"/>
          <w:lang w:val="en-IN" w:eastAsia="en-IN"/>
        </w:rPr>
        <w:t>2. How to Train Your Dragon (2010)</w:t>
      </w:r>
    </w:p>
    <w:p w14:paraId="6975CEF8"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D04738">
        <w:rPr>
          <w:rFonts w:asciiTheme="majorHAnsi" w:eastAsiaTheme="majorEastAsia" w:hAnsiTheme="majorHAnsi" w:cstheme="majorBidi"/>
          <w:sz w:val="26"/>
          <w:szCs w:val="26"/>
        </w:rPr>
        <w:t xml:space="preserve">   </w:t>
      </w:r>
      <w:r w:rsidRPr="00E52B22">
        <w:rPr>
          <w:rFonts w:ascii="Consolas" w:eastAsia="Times New Roman" w:hAnsi="Consolas" w:cs="Times New Roman"/>
          <w:color w:val="262626" w:themeColor="text1" w:themeTint="D9"/>
          <w:sz w:val="21"/>
          <w:szCs w:val="21"/>
          <w:lang w:val="en-IN" w:eastAsia="en-IN"/>
        </w:rPr>
        <w:t>- Studio: DreamWorks Animation</w:t>
      </w:r>
    </w:p>
    <w:p w14:paraId="6791FD4C"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Language: English</w:t>
      </w:r>
    </w:p>
    <w:p w14:paraId="66AF3A74"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IMDb Rating: 8.1</w:t>
      </w:r>
    </w:p>
    <w:p w14:paraId="6B6258EB"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Duration: 98 min</w:t>
      </w:r>
    </w:p>
    <w:p w14:paraId="36FA14FA"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C67AD9">
        <w:rPr>
          <w:rFonts w:ascii="Consolas" w:eastAsia="Times New Roman" w:hAnsi="Consolas" w:cs="Times New Roman"/>
          <w:color w:val="262626" w:themeColor="text1" w:themeTint="D9"/>
          <w:sz w:val="21"/>
          <w:szCs w:val="21"/>
          <w:lang w:val="en-IN" w:eastAsia="en-IN"/>
        </w:rPr>
        <w:t xml:space="preserve">   </w:t>
      </w:r>
      <w:r w:rsidRPr="00E52B22">
        <w:rPr>
          <w:rFonts w:ascii="Consolas" w:eastAsia="Times New Roman" w:hAnsi="Consolas" w:cs="Times New Roman"/>
          <w:color w:val="262626" w:themeColor="text1" w:themeTint="D9"/>
          <w:sz w:val="21"/>
          <w:szCs w:val="21"/>
          <w:lang w:val="en-IN" w:eastAsia="en-IN"/>
        </w:rPr>
        <w:t>Why It Fits:</w:t>
      </w:r>
    </w:p>
    <w:p w14:paraId="330379FC"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Through the bond between a Viking named Hiccup and his dragon Toothless, this film highlights themes of loyalty, friendship, and the journey towards understanding and justice.</w:t>
      </w:r>
    </w:p>
    <w:p w14:paraId="276B971C"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You’ll Love It If You Enjoy:</w:t>
      </w:r>
    </w:p>
    <w:p w14:paraId="6590C97D"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Fantasy adventures</w:t>
      </w:r>
    </w:p>
    <w:p w14:paraId="7E8EA2B6"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Heartwarming relationships</w:t>
      </w:r>
    </w:p>
    <w:p w14:paraId="41052C4F"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lastRenderedPageBreak/>
        <w:t xml:space="preserve">   - Epic battles and aerial scenes</w:t>
      </w:r>
    </w:p>
    <w:p w14:paraId="7E81A6D7" w14:textId="77777777" w:rsidR="00D04738" w:rsidRPr="00C67AD9"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Popularity Tag: Highly Popular</w:t>
      </w:r>
    </w:p>
    <w:p w14:paraId="4EEA85A2" w14:textId="77777777" w:rsidR="00D04738" w:rsidRPr="00D04738" w:rsidRDefault="00D04738" w:rsidP="00D04738">
      <w:pPr>
        <w:rPr>
          <w:rFonts w:asciiTheme="majorHAnsi" w:eastAsiaTheme="majorEastAsia" w:hAnsiTheme="majorHAnsi" w:cstheme="majorBidi"/>
          <w:sz w:val="26"/>
          <w:szCs w:val="26"/>
        </w:rPr>
      </w:pPr>
    </w:p>
    <w:p w14:paraId="161577B0" w14:textId="77777777" w:rsidR="00D04738" w:rsidRPr="00E52B22" w:rsidRDefault="00D04738" w:rsidP="00E52B22">
      <w:pPr>
        <w:shd w:val="clear" w:color="auto" w:fill="FFFFFF"/>
        <w:spacing w:after="0" w:line="285" w:lineRule="atLeast"/>
        <w:rPr>
          <w:rFonts w:ascii="Consolas" w:eastAsia="Times New Roman" w:hAnsi="Consolas" w:cs="Times New Roman"/>
          <w:b/>
          <w:bCs/>
          <w:color w:val="404040" w:themeColor="text1" w:themeTint="BF"/>
          <w:sz w:val="21"/>
          <w:szCs w:val="21"/>
          <w:lang w:val="en-IN" w:eastAsia="en-IN"/>
        </w:rPr>
      </w:pPr>
      <w:r w:rsidRPr="00D04738">
        <w:rPr>
          <w:rFonts w:ascii="Segoe UI Emoji" w:eastAsiaTheme="majorEastAsia" w:hAnsi="Segoe UI Emoji" w:cs="Segoe UI Emoji"/>
          <w:sz w:val="26"/>
          <w:szCs w:val="26"/>
        </w:rPr>
        <w:t>💎</w:t>
      </w:r>
      <w:r w:rsidRPr="00D04738">
        <w:rPr>
          <w:rFonts w:asciiTheme="majorHAnsi" w:eastAsiaTheme="majorEastAsia" w:hAnsiTheme="majorHAnsi" w:cstheme="majorBidi"/>
          <w:sz w:val="26"/>
          <w:szCs w:val="26"/>
        </w:rPr>
        <w:t xml:space="preserve"> Hidden Gems:</w:t>
      </w:r>
    </w:p>
    <w:p w14:paraId="509D5AA0" w14:textId="77777777" w:rsidR="00D04738" w:rsidRPr="00E52B22" w:rsidRDefault="00D04738" w:rsidP="00E52B22">
      <w:pPr>
        <w:shd w:val="clear" w:color="auto" w:fill="FFFFFF"/>
        <w:spacing w:after="0" w:line="285" w:lineRule="atLeast"/>
        <w:rPr>
          <w:rFonts w:ascii="Consolas" w:eastAsia="Times New Roman" w:hAnsi="Consolas" w:cs="Times New Roman"/>
          <w:b/>
          <w:bCs/>
          <w:color w:val="404040" w:themeColor="text1" w:themeTint="BF"/>
          <w:sz w:val="21"/>
          <w:szCs w:val="21"/>
          <w:lang w:val="en-IN" w:eastAsia="en-IN"/>
        </w:rPr>
      </w:pPr>
      <w:r w:rsidRPr="00E52B22">
        <w:rPr>
          <w:rFonts w:ascii="Consolas" w:eastAsia="Times New Roman" w:hAnsi="Consolas" w:cs="Times New Roman"/>
          <w:b/>
          <w:bCs/>
          <w:color w:val="404040" w:themeColor="text1" w:themeTint="BF"/>
          <w:sz w:val="21"/>
          <w:szCs w:val="21"/>
          <w:lang w:val="en-IN" w:eastAsia="en-IN"/>
        </w:rPr>
        <w:t>1. Ernest &amp; Celestine (2012)</w:t>
      </w:r>
    </w:p>
    <w:p w14:paraId="3FAA951A"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Studio: Les Armateurs</w:t>
      </w:r>
    </w:p>
    <w:p w14:paraId="0E26CC48"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Language: French</w:t>
      </w:r>
    </w:p>
    <w:p w14:paraId="0177A4BA"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IMDb Rating: 7.9</w:t>
      </w:r>
    </w:p>
    <w:p w14:paraId="65F71A62"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Duration: 80 min</w:t>
      </w:r>
    </w:p>
    <w:p w14:paraId="53BBFEE3"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Why It Fits:</w:t>
      </w:r>
    </w:p>
    <w:p w14:paraId="6E2E353C"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This heartwarming tale follows the unlikely friendship between a bear named Ernest and a mouse named Celestine, as they challenge societal norms and stand by each other through thick and thin, embodying loyalty and standing up for justice.</w:t>
      </w:r>
    </w:p>
    <w:p w14:paraId="7DBD38C7"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You’ll Love It If You Enjoy:</w:t>
      </w:r>
    </w:p>
    <w:p w14:paraId="5F381F68"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Charming hand-drawn animation</w:t>
      </w:r>
    </w:p>
    <w:p w14:paraId="0719AF07"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Unique and touching storytelling</w:t>
      </w:r>
    </w:p>
    <w:p w14:paraId="7F5C55A3"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Stories of friendship and overcoming obstacles</w:t>
      </w:r>
    </w:p>
    <w:p w14:paraId="144E53F7"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Popularity Tag: Cult Favorite</w:t>
      </w:r>
    </w:p>
    <w:p w14:paraId="1BF7E70D" w14:textId="77777777" w:rsidR="00D04738" w:rsidRPr="00D04738" w:rsidRDefault="00D04738" w:rsidP="00D04738">
      <w:pPr>
        <w:rPr>
          <w:rFonts w:asciiTheme="majorHAnsi" w:eastAsiaTheme="majorEastAsia" w:hAnsiTheme="majorHAnsi" w:cstheme="majorBidi"/>
          <w:sz w:val="26"/>
          <w:szCs w:val="26"/>
        </w:rPr>
      </w:pPr>
    </w:p>
    <w:p w14:paraId="106799AB" w14:textId="77777777" w:rsidR="00D04738" w:rsidRPr="00E52B22" w:rsidRDefault="00D04738" w:rsidP="00E52B22">
      <w:pPr>
        <w:shd w:val="clear" w:color="auto" w:fill="FFFFFF"/>
        <w:spacing w:after="0" w:line="285" w:lineRule="atLeast"/>
        <w:rPr>
          <w:rFonts w:ascii="Consolas" w:eastAsia="Times New Roman" w:hAnsi="Consolas" w:cs="Times New Roman"/>
          <w:b/>
          <w:bCs/>
          <w:color w:val="404040" w:themeColor="text1" w:themeTint="BF"/>
          <w:sz w:val="21"/>
          <w:szCs w:val="21"/>
          <w:lang w:val="en-IN" w:eastAsia="en-IN"/>
        </w:rPr>
      </w:pPr>
      <w:r w:rsidRPr="00E52B22">
        <w:rPr>
          <w:rFonts w:ascii="Consolas" w:eastAsia="Times New Roman" w:hAnsi="Consolas" w:cs="Times New Roman"/>
          <w:b/>
          <w:bCs/>
          <w:color w:val="404040" w:themeColor="text1" w:themeTint="BF"/>
          <w:sz w:val="21"/>
          <w:szCs w:val="21"/>
          <w:lang w:val="en-IN" w:eastAsia="en-IN"/>
        </w:rPr>
        <w:t>2. The Secret of Kells (2009)</w:t>
      </w:r>
    </w:p>
    <w:p w14:paraId="717EF495"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Studio: Cartoon Saloon</w:t>
      </w:r>
    </w:p>
    <w:p w14:paraId="2E79F290"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Language: English</w:t>
      </w:r>
    </w:p>
    <w:p w14:paraId="175B50A9"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IMDb Rating: 7.7</w:t>
      </w:r>
    </w:p>
    <w:p w14:paraId="25322EC6"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Duration: 75 min</w:t>
      </w:r>
    </w:p>
    <w:p w14:paraId="1139316F"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Why It Fits:</w:t>
      </w:r>
    </w:p>
    <w:p w14:paraId="5A2A1815"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Set in medieval Ireland, this visually stunning film follows a young boy, Brendan, on a quest to complete the illuminated Book of Kells, showcasing themes of loyalty to his family, community, and preserving their culture against threats.</w:t>
      </w:r>
    </w:p>
    <w:p w14:paraId="1BEAD6A4"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You’ll Love It If You Enjoy:</w:t>
      </w:r>
    </w:p>
    <w:p w14:paraId="1B391278"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Beautifully hand-drawn animation</w:t>
      </w:r>
    </w:p>
    <w:p w14:paraId="7786449B"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Folklore and mythological elements</w:t>
      </w:r>
    </w:p>
    <w:p w14:paraId="7502E54B" w14:textId="77777777"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 Stories of bravery and preservation</w:t>
      </w:r>
    </w:p>
    <w:p w14:paraId="1440A987" w14:textId="0B23592C" w:rsidR="00D04738" w:rsidRPr="00E52B22" w:rsidRDefault="00D04738" w:rsidP="00C67AD9">
      <w:pPr>
        <w:shd w:val="clear" w:color="auto" w:fill="FFFFFF"/>
        <w:spacing w:after="0" w:line="285" w:lineRule="atLeast"/>
        <w:rPr>
          <w:rFonts w:ascii="Consolas" w:eastAsia="Times New Roman" w:hAnsi="Consolas" w:cs="Times New Roman"/>
          <w:color w:val="262626" w:themeColor="text1" w:themeTint="D9"/>
          <w:sz w:val="21"/>
          <w:szCs w:val="21"/>
          <w:lang w:val="en-IN" w:eastAsia="en-IN"/>
        </w:rPr>
      </w:pPr>
      <w:r w:rsidRPr="00E52B22">
        <w:rPr>
          <w:rFonts w:ascii="Consolas" w:eastAsia="Times New Roman" w:hAnsi="Consolas" w:cs="Times New Roman"/>
          <w:color w:val="262626" w:themeColor="text1" w:themeTint="D9"/>
          <w:sz w:val="21"/>
          <w:szCs w:val="21"/>
          <w:lang w:val="en-IN" w:eastAsia="en-IN"/>
        </w:rPr>
        <w:t xml:space="preserve">   Popularity Tag: Cult Favorite</w:t>
      </w:r>
    </w:p>
    <w:p w14:paraId="23F866C6" w14:textId="77777777" w:rsidR="000C4465" w:rsidRDefault="00000000">
      <w:r>
        <w:br w:type="page"/>
      </w:r>
    </w:p>
    <w:p w14:paraId="0B8B8037" w14:textId="77777777" w:rsidR="000C4465" w:rsidRDefault="00000000">
      <w:pPr>
        <w:pStyle w:val="Heading1"/>
      </w:pPr>
      <w:r w:rsidRPr="00305FC8">
        <w:rPr>
          <w:color w:val="DDD9C3" w:themeColor="background2" w:themeShade="E6"/>
        </w:rPr>
        <w:lastRenderedPageBreak/>
        <w:t>🔍</w:t>
      </w:r>
      <w:r>
        <w:t xml:space="preserve"> SECTION 4: CHATGPT EXPLORATION LOG</w:t>
      </w:r>
    </w:p>
    <w:tbl>
      <w:tblPr>
        <w:tblStyle w:val="TableGrid"/>
        <w:tblW w:w="11341" w:type="dxa"/>
        <w:tblInd w:w="-1168" w:type="dxa"/>
        <w:tblLook w:val="04A0" w:firstRow="1" w:lastRow="0" w:firstColumn="1" w:lastColumn="0" w:noHBand="0" w:noVBand="1"/>
      </w:tblPr>
      <w:tblGrid>
        <w:gridCol w:w="1045"/>
        <w:gridCol w:w="3218"/>
        <w:gridCol w:w="2542"/>
        <w:gridCol w:w="67"/>
        <w:gridCol w:w="2511"/>
        <w:gridCol w:w="1958"/>
      </w:tblGrid>
      <w:tr w:rsidR="006B5F9E" w14:paraId="38269A9B" w14:textId="77777777" w:rsidTr="006B5F9E">
        <w:tc>
          <w:tcPr>
            <w:tcW w:w="1045" w:type="dxa"/>
          </w:tcPr>
          <w:p w14:paraId="01C27FFF" w14:textId="77777777" w:rsidR="000C4465" w:rsidRDefault="00000000">
            <w:r w:rsidRPr="00C67AD9">
              <w:rPr>
                <w:b/>
                <w:bCs/>
              </w:rPr>
              <w:t>Attempt #</w:t>
            </w:r>
          </w:p>
        </w:tc>
        <w:tc>
          <w:tcPr>
            <w:tcW w:w="3218" w:type="dxa"/>
          </w:tcPr>
          <w:p w14:paraId="1DB50E17" w14:textId="77777777" w:rsidR="000C4465" w:rsidRDefault="00000000">
            <w:r w:rsidRPr="00C67AD9">
              <w:rPr>
                <w:b/>
                <w:bCs/>
              </w:rPr>
              <w:t>Prompt Variant</w:t>
            </w:r>
          </w:p>
        </w:tc>
        <w:tc>
          <w:tcPr>
            <w:tcW w:w="2609" w:type="dxa"/>
            <w:gridSpan w:val="2"/>
          </w:tcPr>
          <w:p w14:paraId="45EA4187" w14:textId="77777777" w:rsidR="000C4465" w:rsidRDefault="00000000">
            <w:r w:rsidRPr="00C67AD9">
              <w:rPr>
                <w:b/>
                <w:bCs/>
              </w:rPr>
              <w:t>What Happened</w:t>
            </w:r>
          </w:p>
        </w:tc>
        <w:tc>
          <w:tcPr>
            <w:tcW w:w="2511" w:type="dxa"/>
          </w:tcPr>
          <w:p w14:paraId="46E0B93A" w14:textId="77777777" w:rsidR="000C4465" w:rsidRPr="00C67AD9" w:rsidRDefault="00000000">
            <w:pPr>
              <w:rPr>
                <w:b/>
                <w:bCs/>
              </w:rPr>
            </w:pPr>
            <w:r w:rsidRPr="00C67AD9">
              <w:rPr>
                <w:b/>
                <w:bCs/>
              </w:rPr>
              <w:t>What You Changed</w:t>
            </w:r>
          </w:p>
        </w:tc>
        <w:tc>
          <w:tcPr>
            <w:tcW w:w="1958" w:type="dxa"/>
          </w:tcPr>
          <w:p w14:paraId="362EB01A" w14:textId="77777777" w:rsidR="000C4465" w:rsidRDefault="00000000">
            <w:r w:rsidRPr="00C67AD9">
              <w:rPr>
                <w:b/>
                <w:bCs/>
              </w:rPr>
              <w:t>Why You Changed It</w:t>
            </w:r>
          </w:p>
        </w:tc>
      </w:tr>
      <w:tr w:rsidR="006B5F9E" w14:paraId="3EB65C9C" w14:textId="77777777" w:rsidTr="006B5F9E">
        <w:tc>
          <w:tcPr>
            <w:tcW w:w="1045" w:type="dxa"/>
          </w:tcPr>
          <w:p w14:paraId="3C141082" w14:textId="57FAED71" w:rsidR="000C4465" w:rsidRDefault="006B5F9E">
            <w:r>
              <w:t>1</w:t>
            </w:r>
          </w:p>
        </w:tc>
        <w:tc>
          <w:tcPr>
            <w:tcW w:w="3218" w:type="dxa"/>
          </w:tcPr>
          <w:p w14:paraId="59F0E8E8" w14:textId="77777777" w:rsidR="000C4465" w:rsidRDefault="00000000">
            <w:r>
              <w:t>Fallback GPT general suggestions</w:t>
            </w:r>
            <w:r w:rsidR="00213A58">
              <w:t>:</w:t>
            </w:r>
          </w:p>
          <w:p w14:paraId="484388D5" w14:textId="277E9A8B" w:rsidR="00213A58" w:rsidRDefault="00213A58">
            <w:r>
              <w:t>Before: GPT returned value only from dataset provided using s</w:t>
            </w:r>
            <w:r w:rsidR="006B5F9E">
              <w:t>e</w:t>
            </w:r>
            <w:r>
              <w:t>gmentation logic whether movie is popular or hidden gem:</w:t>
            </w:r>
          </w:p>
          <w:p w14:paraId="114CC185" w14:textId="053BE8E7" w:rsidR="00213A58" w:rsidRPr="00213A58" w:rsidRDefault="00213A58" w:rsidP="00213A58">
            <w:pPr>
              <w:shd w:val="clear" w:color="auto" w:fill="FFFFFF"/>
              <w:spacing w:line="285" w:lineRule="atLeast"/>
              <w:rPr>
                <w:rFonts w:ascii="Consolas" w:eastAsia="Times New Roman" w:hAnsi="Consolas" w:cs="Times New Roman"/>
                <w:color w:val="3B3B3B"/>
                <w:sz w:val="21"/>
                <w:szCs w:val="21"/>
                <w:lang w:val="en-IN" w:eastAsia="en-IN"/>
              </w:rPr>
            </w:pPr>
            <w:r w:rsidRPr="00213A58">
              <w:rPr>
                <w:rFonts w:ascii="Consolas" w:eastAsia="Times New Roman" w:hAnsi="Consolas" w:cs="Times New Roman"/>
                <w:color w:val="001080"/>
                <w:sz w:val="21"/>
                <w:szCs w:val="21"/>
                <w:lang w:val="en-IN" w:eastAsia="en-IN"/>
              </w:rPr>
              <w:t>popular</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00000"/>
                <w:sz w:val="21"/>
                <w:szCs w:val="21"/>
                <w:lang w:val="en-IN" w:eastAsia="en-IN"/>
              </w:rPr>
              <w:t>=</w:t>
            </w:r>
            <w:r w:rsidRPr="00213A58">
              <w:rPr>
                <w:rFonts w:ascii="Consolas" w:eastAsia="Times New Roman" w:hAnsi="Consolas" w:cs="Times New Roman"/>
                <w:color w:val="3B3B3B"/>
                <w:sz w:val="21"/>
                <w:szCs w:val="21"/>
                <w:lang w:val="en-IN" w:eastAsia="en-IN"/>
              </w:rPr>
              <w:t xml:space="preserve"> </w:t>
            </w:r>
            <w:r>
              <w:rPr>
                <w:rFonts w:ascii="Consolas" w:eastAsia="Times New Roman" w:hAnsi="Consolas" w:cs="Times New Roman"/>
                <w:color w:val="001080"/>
                <w:sz w:val="21"/>
                <w:szCs w:val="21"/>
                <w:lang w:val="en-IN" w:eastAsia="en-IN"/>
              </w:rPr>
              <w:t>(</w:t>
            </w:r>
            <w:r w:rsidRPr="00213A58">
              <w:rPr>
                <w:rFonts w:ascii="Consolas" w:eastAsia="Times New Roman" w:hAnsi="Consolas" w:cs="Times New Roman"/>
                <w:color w:val="001080"/>
                <w:sz w:val="21"/>
                <w:szCs w:val="21"/>
                <w:lang w:val="en-IN" w:eastAsia="en-IN"/>
              </w:rPr>
              <w:t>filtered_df</w:t>
            </w:r>
            <w:r w:rsidRPr="00213A58">
              <w:rPr>
                <w:rFonts w:ascii="Consolas" w:eastAsia="Times New Roman" w:hAnsi="Consolas" w:cs="Times New Roman"/>
                <w:color w:val="3B3B3B"/>
                <w:sz w:val="21"/>
                <w:szCs w:val="21"/>
                <w:lang w:val="en-IN" w:eastAsia="en-IN"/>
              </w:rPr>
              <w:t>[</w:t>
            </w:r>
            <w:r w:rsidRPr="00213A58">
              <w:rPr>
                <w:rFonts w:ascii="Consolas" w:eastAsia="Times New Roman" w:hAnsi="Consolas" w:cs="Times New Roman"/>
                <w:color w:val="A31515"/>
                <w:sz w:val="21"/>
                <w:szCs w:val="21"/>
                <w:lang w:val="en-IN" w:eastAsia="en-IN"/>
              </w:rPr>
              <w:t>'popularity'</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00000"/>
                <w:sz w:val="21"/>
                <w:szCs w:val="21"/>
                <w:lang w:val="en-IN" w:eastAsia="en-IN"/>
              </w:rPr>
              <w:t>&gt;=</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98658"/>
                <w:sz w:val="21"/>
                <w:szCs w:val="21"/>
                <w:lang w:val="en-IN" w:eastAsia="en-IN"/>
              </w:rPr>
              <w:t>80</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00000"/>
                <w:sz w:val="21"/>
                <w:szCs w:val="21"/>
                <w:lang w:val="en-IN" w:eastAsia="en-IN"/>
              </w:rPr>
              <w:t>&amp;</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01080"/>
                <w:sz w:val="21"/>
                <w:szCs w:val="21"/>
                <w:lang w:val="en-IN" w:eastAsia="en-IN"/>
              </w:rPr>
              <w:t>filtered_df</w:t>
            </w:r>
            <w:r w:rsidRPr="00213A58">
              <w:rPr>
                <w:rFonts w:ascii="Consolas" w:eastAsia="Times New Roman" w:hAnsi="Consolas" w:cs="Times New Roman"/>
                <w:color w:val="3B3B3B"/>
                <w:sz w:val="21"/>
                <w:szCs w:val="21"/>
                <w:lang w:val="en-IN" w:eastAsia="en-IN"/>
              </w:rPr>
              <w:t>[</w:t>
            </w:r>
            <w:r w:rsidRPr="00213A58">
              <w:rPr>
                <w:rFonts w:ascii="Consolas" w:eastAsia="Times New Roman" w:hAnsi="Consolas" w:cs="Times New Roman"/>
                <w:color w:val="A31515"/>
                <w:sz w:val="21"/>
                <w:szCs w:val="21"/>
                <w:lang w:val="en-IN" w:eastAsia="en-IN"/>
              </w:rPr>
              <w:t>'rating'</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00000"/>
                <w:sz w:val="21"/>
                <w:szCs w:val="21"/>
                <w:lang w:val="en-IN" w:eastAsia="en-IN"/>
              </w:rPr>
              <w:t>&gt;=</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98658"/>
                <w:sz w:val="21"/>
                <w:szCs w:val="21"/>
                <w:lang w:val="en-IN" w:eastAsia="en-IN"/>
              </w:rPr>
              <w:t>7.5</w:t>
            </w:r>
            <w:r>
              <w:rPr>
                <w:rFonts w:ascii="Consolas" w:eastAsia="Times New Roman" w:hAnsi="Consolas" w:cs="Times New Roman"/>
                <w:color w:val="3B3B3B"/>
                <w:sz w:val="21"/>
                <w:szCs w:val="21"/>
                <w:lang w:val="en-IN" w:eastAsia="en-IN"/>
              </w:rPr>
              <w:t>)</w:t>
            </w:r>
          </w:p>
          <w:p w14:paraId="65B0B329" w14:textId="77777777" w:rsidR="00213A58" w:rsidRDefault="00213A58" w:rsidP="00213A58">
            <w:pPr>
              <w:shd w:val="clear" w:color="auto" w:fill="FFFFFF"/>
              <w:spacing w:line="285" w:lineRule="atLeast"/>
              <w:rPr>
                <w:rFonts w:ascii="Consolas" w:eastAsia="Times New Roman" w:hAnsi="Consolas" w:cs="Times New Roman"/>
                <w:color w:val="3B3B3B"/>
                <w:sz w:val="21"/>
                <w:szCs w:val="21"/>
                <w:lang w:val="en-IN" w:eastAsia="en-IN"/>
              </w:rPr>
            </w:pPr>
            <w:r w:rsidRPr="00213A58">
              <w:rPr>
                <w:rFonts w:ascii="Consolas" w:eastAsia="Times New Roman" w:hAnsi="Consolas" w:cs="Times New Roman"/>
                <w:color w:val="3B3B3B"/>
                <w:sz w:val="21"/>
                <w:szCs w:val="21"/>
                <w:lang w:val="en-IN" w:eastAsia="en-IN"/>
              </w:rPr>
              <w:t xml:space="preserve">        </w:t>
            </w:r>
          </w:p>
          <w:p w14:paraId="48A8BC9E" w14:textId="3A490D99" w:rsidR="00213A58" w:rsidRPr="00213A58" w:rsidRDefault="00213A58" w:rsidP="00213A58">
            <w:pPr>
              <w:shd w:val="clear" w:color="auto" w:fill="FFFFFF"/>
              <w:spacing w:line="285" w:lineRule="atLeast"/>
              <w:rPr>
                <w:rFonts w:ascii="Consolas" w:eastAsia="Times New Roman" w:hAnsi="Consolas" w:cs="Times New Roman"/>
                <w:color w:val="3B3B3B"/>
                <w:sz w:val="21"/>
                <w:szCs w:val="21"/>
                <w:lang w:val="en-IN" w:eastAsia="en-IN"/>
              </w:rPr>
            </w:pPr>
            <w:r w:rsidRPr="00213A58">
              <w:rPr>
                <w:rFonts w:ascii="Consolas" w:eastAsia="Times New Roman" w:hAnsi="Consolas" w:cs="Times New Roman"/>
                <w:color w:val="001080"/>
                <w:sz w:val="21"/>
                <w:szCs w:val="21"/>
                <w:lang w:val="en-IN" w:eastAsia="en-IN"/>
              </w:rPr>
              <w:t>average</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00000"/>
                <w:sz w:val="21"/>
                <w:szCs w:val="21"/>
                <w:lang w:val="en-IN" w:eastAsia="en-IN"/>
              </w:rPr>
              <w:t>=</w:t>
            </w:r>
            <w:r w:rsidRPr="00213A58">
              <w:rPr>
                <w:rFonts w:ascii="Consolas" w:eastAsia="Times New Roman" w:hAnsi="Consolas" w:cs="Times New Roman"/>
                <w:color w:val="3B3B3B"/>
                <w:sz w:val="21"/>
                <w:szCs w:val="21"/>
                <w:lang w:val="en-IN" w:eastAsia="en-IN"/>
              </w:rPr>
              <w:t xml:space="preserve"> </w:t>
            </w:r>
            <w:r>
              <w:rPr>
                <w:rFonts w:ascii="Consolas" w:eastAsia="Times New Roman" w:hAnsi="Consolas" w:cs="Times New Roman"/>
                <w:color w:val="001080"/>
                <w:sz w:val="21"/>
                <w:szCs w:val="21"/>
                <w:lang w:val="en-IN" w:eastAsia="en-IN"/>
              </w:rPr>
              <w:t>(</w:t>
            </w:r>
            <w:r w:rsidRPr="00213A58">
              <w:rPr>
                <w:rFonts w:ascii="Consolas" w:eastAsia="Times New Roman" w:hAnsi="Consolas" w:cs="Times New Roman"/>
                <w:color w:val="001080"/>
                <w:sz w:val="21"/>
                <w:szCs w:val="21"/>
                <w:lang w:val="en-IN" w:eastAsia="en-IN"/>
              </w:rPr>
              <w:t>filtered_df</w:t>
            </w:r>
            <w:r w:rsidRPr="00213A58">
              <w:rPr>
                <w:rFonts w:ascii="Consolas" w:eastAsia="Times New Roman" w:hAnsi="Consolas" w:cs="Times New Roman"/>
                <w:color w:val="3B3B3B"/>
                <w:sz w:val="21"/>
                <w:szCs w:val="21"/>
                <w:lang w:val="en-IN" w:eastAsia="en-IN"/>
              </w:rPr>
              <w:t>[</w:t>
            </w:r>
            <w:r w:rsidRPr="00213A58">
              <w:rPr>
                <w:rFonts w:ascii="Consolas" w:eastAsia="Times New Roman" w:hAnsi="Consolas" w:cs="Times New Roman"/>
                <w:color w:val="A31515"/>
                <w:sz w:val="21"/>
                <w:szCs w:val="21"/>
                <w:lang w:val="en-IN" w:eastAsia="en-IN"/>
              </w:rPr>
              <w:t>'popularity'</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00000"/>
                <w:sz w:val="21"/>
                <w:szCs w:val="21"/>
                <w:lang w:val="en-IN" w:eastAsia="en-IN"/>
              </w:rPr>
              <w:t>&lt;</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98658"/>
                <w:sz w:val="21"/>
                <w:szCs w:val="21"/>
                <w:lang w:val="en-IN" w:eastAsia="en-IN"/>
              </w:rPr>
              <w:t>80</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00000"/>
                <w:sz w:val="21"/>
                <w:szCs w:val="21"/>
                <w:lang w:val="en-IN" w:eastAsia="en-IN"/>
              </w:rPr>
              <w:t>&amp;</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01080"/>
                <w:sz w:val="21"/>
                <w:szCs w:val="21"/>
                <w:lang w:val="en-IN" w:eastAsia="en-IN"/>
              </w:rPr>
              <w:t>filtered_df</w:t>
            </w:r>
            <w:r w:rsidRPr="00213A58">
              <w:rPr>
                <w:rFonts w:ascii="Consolas" w:eastAsia="Times New Roman" w:hAnsi="Consolas" w:cs="Times New Roman"/>
                <w:color w:val="3B3B3B"/>
                <w:sz w:val="21"/>
                <w:szCs w:val="21"/>
                <w:lang w:val="en-IN" w:eastAsia="en-IN"/>
              </w:rPr>
              <w:t>[</w:t>
            </w:r>
            <w:r w:rsidRPr="00213A58">
              <w:rPr>
                <w:rFonts w:ascii="Consolas" w:eastAsia="Times New Roman" w:hAnsi="Consolas" w:cs="Times New Roman"/>
                <w:color w:val="A31515"/>
                <w:sz w:val="21"/>
                <w:szCs w:val="21"/>
                <w:lang w:val="en-IN" w:eastAsia="en-IN"/>
              </w:rPr>
              <w:t>'popularity'</w:t>
            </w:r>
            <w:r w:rsidRPr="00213A58">
              <w:rPr>
                <w:rFonts w:ascii="Consolas" w:eastAsia="Times New Roman" w:hAnsi="Consolas" w:cs="Times New Roman"/>
                <w:color w:val="3B3B3B"/>
                <w:sz w:val="21"/>
                <w:szCs w:val="21"/>
                <w:lang w:val="en-IN" w:eastAsia="en-IN"/>
              </w:rPr>
              <w:t xml:space="preserve">] </w:t>
            </w:r>
            <w:r w:rsidRPr="00213A58">
              <w:rPr>
                <w:rFonts w:ascii="Consolas" w:eastAsia="Times New Roman" w:hAnsi="Consolas" w:cs="Times New Roman"/>
                <w:color w:val="000000"/>
                <w:sz w:val="21"/>
                <w:szCs w:val="21"/>
                <w:lang w:val="en-IN" w:eastAsia="en-IN"/>
              </w:rPr>
              <w:t>&gt;=</w:t>
            </w:r>
            <w:r w:rsidRPr="00213A58">
              <w:rPr>
                <w:rFonts w:ascii="Consolas" w:eastAsia="Times New Roman" w:hAnsi="Consolas" w:cs="Times New Roman"/>
                <w:color w:val="098658"/>
                <w:sz w:val="21"/>
                <w:szCs w:val="21"/>
                <w:lang w:val="en-IN" w:eastAsia="en-IN"/>
              </w:rPr>
              <w:t>7.42</w:t>
            </w:r>
            <w:r>
              <w:rPr>
                <w:rFonts w:ascii="Consolas" w:eastAsia="Times New Roman" w:hAnsi="Consolas" w:cs="Times New Roman"/>
                <w:color w:val="3B3B3B"/>
                <w:sz w:val="21"/>
                <w:szCs w:val="21"/>
                <w:lang w:val="en-IN" w:eastAsia="en-IN"/>
              </w:rPr>
              <w:t>)</w:t>
            </w:r>
          </w:p>
          <w:p w14:paraId="0C58E72C" w14:textId="77777777" w:rsidR="00213A58" w:rsidRPr="00213A58" w:rsidRDefault="00213A58" w:rsidP="00213A58">
            <w:pPr>
              <w:shd w:val="clear" w:color="auto" w:fill="FFFFFF"/>
              <w:spacing w:line="285" w:lineRule="atLeast"/>
              <w:rPr>
                <w:rFonts w:ascii="Consolas" w:eastAsia="Times New Roman" w:hAnsi="Consolas" w:cs="Times New Roman"/>
                <w:color w:val="3B3B3B"/>
                <w:sz w:val="21"/>
                <w:szCs w:val="21"/>
                <w:lang w:val="en-IN" w:eastAsia="en-IN"/>
              </w:rPr>
            </w:pPr>
          </w:p>
          <w:p w14:paraId="474EBFD5" w14:textId="77777777" w:rsidR="00213A58" w:rsidRDefault="00213A58"/>
          <w:p w14:paraId="68CA2956" w14:textId="66D4EF34" w:rsidR="00213A58" w:rsidRDefault="00213A58"/>
        </w:tc>
        <w:tc>
          <w:tcPr>
            <w:tcW w:w="2609" w:type="dxa"/>
            <w:gridSpan w:val="2"/>
          </w:tcPr>
          <w:p w14:paraId="2EA0A77A" w14:textId="4FB6774E" w:rsidR="00213A58" w:rsidRDefault="00213A58">
            <w:r>
              <w:t>There was 0 movie Recommendation may be possible due to segmenting logic whether movie is</w:t>
            </w:r>
            <w:r w:rsidR="006B5F9E">
              <w:t xml:space="preserve"> </w:t>
            </w:r>
            <w:r>
              <w:t>popular or not</w:t>
            </w:r>
            <w:r w:rsidR="006B5F9E">
              <w:t xml:space="preserve"> very popular but highly relevant to user input</w:t>
            </w:r>
            <w:r>
              <w:t>.</w:t>
            </w:r>
          </w:p>
        </w:tc>
        <w:tc>
          <w:tcPr>
            <w:tcW w:w="2511" w:type="dxa"/>
          </w:tcPr>
          <w:p w14:paraId="6F3BEBA6" w14:textId="77777777" w:rsidR="000C4465" w:rsidRDefault="00213A58">
            <w:r>
              <w:t>Removed predefined threshold values and let GPT decide which movie is popular or Hidden Gem.</w:t>
            </w:r>
          </w:p>
          <w:p w14:paraId="5D4C8974" w14:textId="77777777" w:rsidR="00213A58" w:rsidRPr="00213A58" w:rsidRDefault="00213A58" w:rsidP="00213A58">
            <w:pPr>
              <w:rPr>
                <w:rFonts w:ascii="Consolas" w:hAnsi="Consolas"/>
                <w:color w:val="943634" w:themeColor="accent2" w:themeShade="BF"/>
                <w:sz w:val="20"/>
                <w:szCs w:val="20"/>
              </w:rPr>
            </w:pPr>
            <w:r w:rsidRPr="00213A58">
              <w:rPr>
                <w:rFonts w:ascii="Consolas" w:hAnsi="Consolas"/>
                <w:color w:val="943634" w:themeColor="accent2" w:themeShade="BF"/>
                <w:sz w:val="20"/>
                <w:szCs w:val="20"/>
              </w:rPr>
              <w:t>Instructions:</w:t>
            </w:r>
          </w:p>
          <w:p w14:paraId="5C421B6E" w14:textId="77777777" w:rsidR="00213A58" w:rsidRPr="00213A58" w:rsidRDefault="00213A58" w:rsidP="00213A58">
            <w:pPr>
              <w:rPr>
                <w:rFonts w:ascii="Consolas" w:hAnsi="Consolas"/>
                <w:color w:val="943634" w:themeColor="accent2" w:themeShade="BF"/>
                <w:sz w:val="20"/>
                <w:szCs w:val="20"/>
              </w:rPr>
            </w:pPr>
            <w:r w:rsidRPr="00213A58">
              <w:rPr>
                <w:rFonts w:ascii="Consolas" w:hAnsi="Consolas"/>
                <w:color w:val="943634" w:themeColor="accent2" w:themeShade="BF"/>
                <w:sz w:val="20"/>
                <w:szCs w:val="20"/>
              </w:rPr>
              <w:t>- Label each movie as either:</w:t>
            </w:r>
          </w:p>
          <w:p w14:paraId="6F232133" w14:textId="77777777" w:rsidR="00213A58" w:rsidRPr="00213A58" w:rsidRDefault="00213A58" w:rsidP="00213A58">
            <w:pPr>
              <w:rPr>
                <w:rFonts w:ascii="Consolas" w:hAnsi="Consolas"/>
                <w:color w:val="943634" w:themeColor="accent2" w:themeShade="BF"/>
                <w:sz w:val="20"/>
                <w:szCs w:val="20"/>
              </w:rPr>
            </w:pPr>
            <w:r w:rsidRPr="00213A58">
              <w:rPr>
                <w:rFonts w:ascii="Consolas" w:hAnsi="Consolas"/>
                <w:color w:val="943634" w:themeColor="accent2" w:themeShade="BF"/>
                <w:sz w:val="20"/>
                <w:szCs w:val="20"/>
              </w:rPr>
              <w:t xml:space="preserve">   - Popular Pick </w:t>
            </w:r>
            <w:r w:rsidRPr="00213A58">
              <w:rPr>
                <w:rFonts w:ascii="Segoe UI Emoji" w:hAnsi="Segoe UI Emoji" w:cs="Segoe UI Emoji"/>
                <w:color w:val="943634" w:themeColor="accent2" w:themeShade="BF"/>
                <w:sz w:val="20"/>
                <w:szCs w:val="20"/>
              </w:rPr>
              <w:t>🎯</w:t>
            </w:r>
            <w:r w:rsidRPr="00213A58">
              <w:rPr>
                <w:rFonts w:ascii="Consolas" w:hAnsi="Consolas"/>
                <w:color w:val="943634" w:themeColor="accent2" w:themeShade="BF"/>
                <w:sz w:val="20"/>
                <w:szCs w:val="20"/>
              </w:rPr>
              <w:t xml:space="preserve"> → (widely loved, high IMDb or highly popular)</w:t>
            </w:r>
          </w:p>
          <w:p w14:paraId="31BDA45A" w14:textId="77777777" w:rsidR="00213A58" w:rsidRPr="00213A58" w:rsidRDefault="00213A58" w:rsidP="00213A58">
            <w:pPr>
              <w:rPr>
                <w:rFonts w:ascii="Consolas" w:hAnsi="Consolas"/>
                <w:color w:val="943634" w:themeColor="accent2" w:themeShade="BF"/>
                <w:sz w:val="20"/>
                <w:szCs w:val="20"/>
              </w:rPr>
            </w:pPr>
            <w:r w:rsidRPr="00213A58">
              <w:rPr>
                <w:rFonts w:ascii="Consolas" w:hAnsi="Consolas"/>
                <w:color w:val="943634" w:themeColor="accent2" w:themeShade="BF"/>
                <w:sz w:val="20"/>
                <w:szCs w:val="20"/>
              </w:rPr>
              <w:t xml:space="preserve">   - Hidden Gem </w:t>
            </w:r>
            <w:r w:rsidRPr="00213A58">
              <w:rPr>
                <w:rFonts w:ascii="Segoe UI Emoji" w:hAnsi="Segoe UI Emoji" w:cs="Segoe UI Emoji"/>
                <w:color w:val="943634" w:themeColor="accent2" w:themeShade="BF"/>
                <w:sz w:val="20"/>
                <w:szCs w:val="20"/>
              </w:rPr>
              <w:t>💎</w:t>
            </w:r>
            <w:r w:rsidRPr="00213A58">
              <w:rPr>
                <w:rFonts w:ascii="Consolas" w:hAnsi="Consolas"/>
                <w:color w:val="943634" w:themeColor="accent2" w:themeShade="BF"/>
                <w:sz w:val="20"/>
                <w:szCs w:val="20"/>
              </w:rPr>
              <w:t xml:space="preserve"> → (lesser-known, but deeply matching user's values)</w:t>
            </w:r>
          </w:p>
          <w:p w14:paraId="5356F03A" w14:textId="77777777" w:rsidR="00213A58" w:rsidRPr="00213A58" w:rsidRDefault="00213A58" w:rsidP="00213A58">
            <w:pPr>
              <w:rPr>
                <w:rFonts w:ascii="Consolas" w:hAnsi="Consolas"/>
                <w:color w:val="943634" w:themeColor="accent2" w:themeShade="BF"/>
                <w:sz w:val="20"/>
                <w:szCs w:val="20"/>
              </w:rPr>
            </w:pPr>
            <w:r w:rsidRPr="00213A58">
              <w:rPr>
                <w:rFonts w:ascii="Consolas" w:hAnsi="Consolas"/>
                <w:color w:val="943634" w:themeColor="accent2" w:themeShade="BF"/>
                <w:sz w:val="20"/>
                <w:szCs w:val="20"/>
              </w:rPr>
              <w:t xml:space="preserve">- Select 2 movies which is Popular Pick </w:t>
            </w:r>
            <w:r w:rsidRPr="00213A58">
              <w:rPr>
                <w:rFonts w:ascii="Segoe UI Emoji" w:hAnsi="Segoe UI Emoji" w:cs="Segoe UI Emoji"/>
                <w:color w:val="943634" w:themeColor="accent2" w:themeShade="BF"/>
                <w:sz w:val="20"/>
                <w:szCs w:val="20"/>
              </w:rPr>
              <w:t>🎯</w:t>
            </w:r>
            <w:r w:rsidRPr="00213A58">
              <w:rPr>
                <w:rFonts w:ascii="Consolas" w:hAnsi="Consolas"/>
                <w:color w:val="943634" w:themeColor="accent2" w:themeShade="BF"/>
                <w:sz w:val="20"/>
                <w:szCs w:val="20"/>
              </w:rPr>
              <w:t xml:space="preserve"> and 2 movies which is Hidden Gem </w:t>
            </w:r>
            <w:r w:rsidRPr="00213A58">
              <w:rPr>
                <w:rFonts w:ascii="Segoe UI Emoji" w:hAnsi="Segoe UI Emoji" w:cs="Segoe UI Emoji"/>
                <w:color w:val="943634" w:themeColor="accent2" w:themeShade="BF"/>
                <w:sz w:val="20"/>
                <w:szCs w:val="20"/>
              </w:rPr>
              <w:t>💎</w:t>
            </w:r>
            <w:r w:rsidRPr="00213A58">
              <w:rPr>
                <w:rFonts w:ascii="Consolas" w:hAnsi="Consolas"/>
                <w:color w:val="943634" w:themeColor="accent2" w:themeShade="BF"/>
                <w:sz w:val="20"/>
                <w:szCs w:val="20"/>
              </w:rPr>
              <w:t xml:space="preserve"> from the above list.</w:t>
            </w:r>
          </w:p>
          <w:p w14:paraId="6445C7FD" w14:textId="1F9B7AF4" w:rsidR="00213A58" w:rsidRDefault="00213A58"/>
        </w:tc>
        <w:tc>
          <w:tcPr>
            <w:tcW w:w="1958" w:type="dxa"/>
          </w:tcPr>
          <w:p w14:paraId="6416187D" w14:textId="51D21D24" w:rsidR="000C4465" w:rsidRDefault="006B5F9E">
            <w:r>
              <w:t>To return movies to user even if, combination of ethical values+ emotional theme is not present in dataset I provided to GPT.</w:t>
            </w:r>
          </w:p>
        </w:tc>
      </w:tr>
      <w:tr w:rsidR="006B5F9E" w14:paraId="22DB1391" w14:textId="77777777" w:rsidTr="006B5F9E">
        <w:trPr>
          <w:trHeight w:val="3852"/>
        </w:trPr>
        <w:tc>
          <w:tcPr>
            <w:tcW w:w="1045" w:type="dxa"/>
          </w:tcPr>
          <w:p w14:paraId="750BA768" w14:textId="0AA4CE56" w:rsidR="000C4465" w:rsidRPr="00213A58" w:rsidRDefault="006B5F9E">
            <w:pPr>
              <w:rPr>
                <w:rFonts w:ascii="Consolas" w:hAnsi="Consolas"/>
                <w:color w:val="943634" w:themeColor="accent2" w:themeShade="BF"/>
                <w:sz w:val="16"/>
                <w:szCs w:val="16"/>
              </w:rPr>
            </w:pPr>
            <w:r w:rsidRPr="006B5F9E">
              <w:t>2</w:t>
            </w:r>
          </w:p>
        </w:tc>
        <w:tc>
          <w:tcPr>
            <w:tcW w:w="3218" w:type="dxa"/>
          </w:tcPr>
          <w:p w14:paraId="2D45BE31" w14:textId="77777777" w:rsidR="000C4465" w:rsidRDefault="00000000">
            <w:pPr>
              <w:rPr>
                <w:rFonts w:asciiTheme="majorHAnsi" w:hAnsiTheme="majorHAnsi" w:cstheme="majorHAnsi"/>
                <w:color w:val="000000" w:themeColor="text1"/>
                <w:sz w:val="20"/>
                <w:szCs w:val="20"/>
              </w:rPr>
            </w:pPr>
            <w:r w:rsidRPr="00213A58">
              <w:rPr>
                <w:rFonts w:asciiTheme="majorHAnsi" w:hAnsiTheme="majorHAnsi" w:cstheme="majorHAnsi"/>
                <w:color w:val="000000" w:themeColor="text1"/>
                <w:sz w:val="20"/>
                <w:szCs w:val="20"/>
              </w:rPr>
              <w:t>Markdown formatting for output</w:t>
            </w:r>
            <w:r w:rsidR="00C67AD9" w:rsidRPr="00213A58">
              <w:rPr>
                <w:rFonts w:asciiTheme="majorHAnsi" w:hAnsiTheme="majorHAnsi" w:cstheme="majorHAnsi"/>
                <w:color w:val="000000" w:themeColor="text1"/>
                <w:sz w:val="20"/>
                <w:szCs w:val="20"/>
              </w:rPr>
              <w:t>:</w:t>
            </w:r>
          </w:p>
          <w:p w14:paraId="63C19AB6" w14:textId="08F8C712" w:rsidR="006B5F9E" w:rsidRPr="00213A58" w:rsidRDefault="006B5F9E">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Before:</w:t>
            </w:r>
          </w:p>
          <w:p w14:paraId="50ED3CFE" w14:textId="5E0B0E40" w:rsidR="00C67AD9" w:rsidRPr="00213A58" w:rsidRDefault="00213A58" w:rsidP="00C67AD9">
            <w:pPr>
              <w:rPr>
                <w:rFonts w:ascii="Consolas" w:hAnsi="Consolas"/>
                <w:color w:val="943634" w:themeColor="accent2" w:themeShade="BF"/>
                <w:sz w:val="20"/>
                <w:szCs w:val="20"/>
              </w:rPr>
            </w:pPr>
            <w:r w:rsidRPr="00213A58">
              <w:rPr>
                <w:rFonts w:ascii="Consolas" w:hAnsi="Consolas"/>
                <w:color w:val="943634" w:themeColor="accent2" w:themeShade="BF"/>
                <w:sz w:val="20"/>
                <w:szCs w:val="20"/>
              </w:rPr>
              <w:t>"</w:t>
            </w:r>
            <w:r w:rsidR="00C67AD9" w:rsidRPr="00213A58">
              <w:rPr>
                <w:rFonts w:ascii="Consolas" w:hAnsi="Consolas"/>
                <w:color w:val="943634" w:themeColor="accent2" w:themeShade="BF"/>
                <w:sz w:val="20"/>
                <w:szCs w:val="20"/>
              </w:rPr>
              <w:t>Your task:</w:t>
            </w:r>
          </w:p>
          <w:p w14:paraId="3849C8C5" w14:textId="77777777" w:rsidR="00C67AD9" w:rsidRPr="00213A58" w:rsidRDefault="00C67AD9" w:rsidP="00C67AD9">
            <w:pPr>
              <w:rPr>
                <w:rFonts w:ascii="Consolas" w:hAnsi="Consolas"/>
                <w:color w:val="943634" w:themeColor="accent2" w:themeShade="BF"/>
                <w:sz w:val="20"/>
                <w:szCs w:val="20"/>
              </w:rPr>
            </w:pPr>
            <w:r w:rsidRPr="00213A58">
              <w:rPr>
                <w:rFonts w:ascii="Consolas" w:hAnsi="Consolas"/>
                <w:color w:val="943634" w:themeColor="accent2" w:themeShade="BF"/>
                <w:sz w:val="20"/>
                <w:szCs w:val="20"/>
              </w:rPr>
              <w:t>- For each movie, write a friendly 1–2 sentence recommendation.</w:t>
            </w:r>
          </w:p>
          <w:p w14:paraId="01A80802" w14:textId="77777777" w:rsidR="00C67AD9" w:rsidRPr="00213A58" w:rsidRDefault="00C67AD9" w:rsidP="00C67AD9">
            <w:pPr>
              <w:rPr>
                <w:rFonts w:ascii="Consolas" w:hAnsi="Consolas"/>
                <w:color w:val="943634" w:themeColor="accent2" w:themeShade="BF"/>
                <w:sz w:val="20"/>
                <w:szCs w:val="20"/>
              </w:rPr>
            </w:pPr>
            <w:r w:rsidRPr="00213A58">
              <w:rPr>
                <w:rFonts w:ascii="Consolas" w:hAnsi="Consolas"/>
                <w:color w:val="943634" w:themeColor="accent2" w:themeShade="BF"/>
                <w:sz w:val="20"/>
                <w:szCs w:val="20"/>
              </w:rPr>
              <w:t>- Emphasize how it fits the user's requested ethical values and emotional tones.</w:t>
            </w:r>
          </w:p>
          <w:p w14:paraId="2647F16C" w14:textId="77777777" w:rsidR="00C67AD9" w:rsidRPr="00213A58" w:rsidRDefault="00C67AD9" w:rsidP="00C67AD9">
            <w:pPr>
              <w:rPr>
                <w:rFonts w:ascii="Consolas" w:hAnsi="Consolas"/>
                <w:color w:val="943634" w:themeColor="accent2" w:themeShade="BF"/>
                <w:sz w:val="20"/>
                <w:szCs w:val="20"/>
              </w:rPr>
            </w:pPr>
            <w:r w:rsidRPr="00213A58">
              <w:rPr>
                <w:rFonts w:ascii="Consolas" w:hAnsi="Consolas"/>
                <w:color w:val="943634" w:themeColor="accent2" w:themeShade="BF"/>
                <w:sz w:val="20"/>
                <w:szCs w:val="20"/>
              </w:rPr>
              <w:t>- Use the popularity label exactly as provided — do not guess or create new ones.</w:t>
            </w:r>
          </w:p>
          <w:p w14:paraId="5B223FB5" w14:textId="4496071F" w:rsidR="00C67AD9" w:rsidRPr="00213A58" w:rsidRDefault="00C67AD9" w:rsidP="00C67AD9">
            <w:pPr>
              <w:rPr>
                <w:rFonts w:ascii="Consolas" w:hAnsi="Consolas"/>
                <w:color w:val="943634" w:themeColor="accent2" w:themeShade="BF"/>
                <w:sz w:val="16"/>
                <w:szCs w:val="16"/>
              </w:rPr>
            </w:pPr>
            <w:r w:rsidRPr="00213A58">
              <w:rPr>
                <w:rFonts w:ascii="Consolas" w:hAnsi="Consolas"/>
                <w:color w:val="943634" w:themeColor="accent2" w:themeShade="BF"/>
                <w:sz w:val="20"/>
                <w:szCs w:val="20"/>
              </w:rPr>
              <w:t>- Format each movie clearly in markdown.</w:t>
            </w:r>
            <w:r w:rsidR="00213A58" w:rsidRPr="00213A58">
              <w:rPr>
                <w:rFonts w:ascii="Consolas" w:hAnsi="Consolas"/>
                <w:color w:val="943634" w:themeColor="accent2" w:themeShade="BF"/>
                <w:sz w:val="20"/>
                <w:szCs w:val="20"/>
              </w:rPr>
              <w:t xml:space="preserve"> </w:t>
            </w:r>
            <w:r w:rsidR="00213A58" w:rsidRPr="00213A58">
              <w:rPr>
                <w:rFonts w:ascii="Consolas" w:hAnsi="Consolas"/>
                <w:color w:val="943634" w:themeColor="accent2" w:themeShade="BF"/>
                <w:sz w:val="16"/>
                <w:szCs w:val="16"/>
              </w:rPr>
              <w:t>"</w:t>
            </w:r>
          </w:p>
        </w:tc>
        <w:tc>
          <w:tcPr>
            <w:tcW w:w="2542" w:type="dxa"/>
          </w:tcPr>
          <w:p w14:paraId="4BF2F791" w14:textId="77777777" w:rsidR="000C4465" w:rsidRDefault="00000000">
            <w:r>
              <w:t>Formatting not rendered correctly</w:t>
            </w:r>
          </w:p>
        </w:tc>
        <w:tc>
          <w:tcPr>
            <w:tcW w:w="2578" w:type="dxa"/>
            <w:gridSpan w:val="2"/>
          </w:tcPr>
          <w:p w14:paraId="27D3639F" w14:textId="77777777" w:rsidR="000C4465" w:rsidRPr="006B5F9E" w:rsidRDefault="00000000">
            <w:pPr>
              <w:rPr>
                <w:rFonts w:ascii="Consolas" w:hAnsi="Consolas"/>
                <w:color w:val="943634" w:themeColor="accent2" w:themeShade="BF"/>
                <w:sz w:val="20"/>
                <w:szCs w:val="20"/>
              </w:rPr>
            </w:pPr>
            <w:r w:rsidRPr="006B5F9E">
              <w:rPr>
                <w:rFonts w:ascii="Consolas" w:hAnsi="Consolas"/>
                <w:color w:val="943634" w:themeColor="accent2" w:themeShade="BF"/>
                <w:sz w:val="20"/>
                <w:szCs w:val="20"/>
              </w:rPr>
              <w:t>Changed to plain text with rich style</w:t>
            </w:r>
          </w:p>
          <w:p w14:paraId="32C03801" w14:textId="77777777" w:rsidR="006B5F9E" w:rsidRPr="006B5F9E" w:rsidRDefault="006B5F9E">
            <w:pPr>
              <w:rPr>
                <w:rFonts w:ascii="Consolas" w:hAnsi="Consolas"/>
                <w:color w:val="943634" w:themeColor="accent2" w:themeShade="BF"/>
                <w:sz w:val="20"/>
                <w:szCs w:val="20"/>
              </w:rPr>
            </w:pPr>
            <w:r w:rsidRPr="006B5F9E">
              <w:rPr>
                <w:rFonts w:ascii="Consolas" w:hAnsi="Consolas"/>
                <w:color w:val="943634" w:themeColor="accent2" w:themeShade="BF"/>
                <w:sz w:val="20"/>
                <w:szCs w:val="20"/>
              </w:rPr>
              <w:t>After:</w:t>
            </w:r>
          </w:p>
          <w:p w14:paraId="4D2A7C47" w14:textId="77777777" w:rsidR="006B5F9E" w:rsidRPr="006B5F9E" w:rsidRDefault="006B5F9E" w:rsidP="006B5F9E">
            <w:pPr>
              <w:rPr>
                <w:rFonts w:ascii="Consolas" w:hAnsi="Consolas"/>
                <w:color w:val="943634" w:themeColor="accent2" w:themeShade="BF"/>
                <w:sz w:val="20"/>
                <w:szCs w:val="20"/>
              </w:rPr>
            </w:pPr>
            <w:r w:rsidRPr="006B5F9E">
              <w:rPr>
                <w:rFonts w:ascii="Consolas" w:hAnsi="Consolas"/>
                <w:color w:val="943634" w:themeColor="accent2" w:themeShade="BF"/>
                <w:sz w:val="20"/>
                <w:szCs w:val="20"/>
              </w:rPr>
              <w:t>For each movie:</w:t>
            </w:r>
          </w:p>
          <w:p w14:paraId="71EE885B" w14:textId="77777777" w:rsidR="006B5F9E" w:rsidRPr="006B5F9E" w:rsidRDefault="006B5F9E" w:rsidP="006B5F9E">
            <w:pPr>
              <w:rPr>
                <w:rFonts w:ascii="Consolas" w:hAnsi="Consolas"/>
                <w:color w:val="943634" w:themeColor="accent2" w:themeShade="BF"/>
                <w:sz w:val="20"/>
                <w:szCs w:val="20"/>
              </w:rPr>
            </w:pPr>
          </w:p>
          <w:p w14:paraId="66F1FFB8" w14:textId="77777777" w:rsidR="006B5F9E" w:rsidRPr="006B5F9E" w:rsidRDefault="006B5F9E" w:rsidP="006B5F9E">
            <w:pPr>
              <w:rPr>
                <w:rFonts w:ascii="Consolas" w:hAnsi="Consolas"/>
                <w:color w:val="943634" w:themeColor="accent2" w:themeShade="BF"/>
                <w:sz w:val="20"/>
                <w:szCs w:val="20"/>
              </w:rPr>
            </w:pPr>
            <w:r w:rsidRPr="006B5F9E">
              <w:rPr>
                <w:rFonts w:ascii="Consolas" w:hAnsi="Consolas"/>
                <w:color w:val="943634" w:themeColor="accent2" w:themeShade="BF"/>
                <w:sz w:val="20"/>
                <w:szCs w:val="20"/>
              </w:rPr>
              <w:t xml:space="preserve">1. </w:t>
            </w:r>
            <w:r w:rsidRPr="006B5F9E">
              <w:rPr>
                <w:rFonts w:ascii="Segoe UI Emoji" w:hAnsi="Segoe UI Emoji" w:cs="Segoe UI Emoji"/>
                <w:color w:val="943634" w:themeColor="accent2" w:themeShade="BF"/>
                <w:sz w:val="20"/>
                <w:szCs w:val="20"/>
              </w:rPr>
              <w:t>🎬</w:t>
            </w:r>
            <w:r w:rsidRPr="006B5F9E">
              <w:rPr>
                <w:rFonts w:ascii="Consolas" w:hAnsi="Consolas"/>
                <w:color w:val="943634" w:themeColor="accent2" w:themeShade="BF"/>
                <w:sz w:val="20"/>
                <w:szCs w:val="20"/>
              </w:rPr>
              <w:t xml:space="preserve"> Title (Year)</w:t>
            </w:r>
          </w:p>
          <w:p w14:paraId="6CEC2F00" w14:textId="77777777" w:rsidR="006B5F9E" w:rsidRPr="006B5F9E" w:rsidRDefault="006B5F9E" w:rsidP="006B5F9E">
            <w:pPr>
              <w:rPr>
                <w:rFonts w:ascii="Consolas" w:hAnsi="Consolas"/>
                <w:color w:val="943634" w:themeColor="accent2" w:themeShade="BF"/>
                <w:sz w:val="20"/>
                <w:szCs w:val="20"/>
              </w:rPr>
            </w:pPr>
            <w:r w:rsidRPr="006B5F9E">
              <w:rPr>
                <w:rFonts w:ascii="Consolas" w:hAnsi="Consolas"/>
                <w:color w:val="943634" w:themeColor="accent2" w:themeShade="BF"/>
                <w:sz w:val="20"/>
                <w:szCs w:val="20"/>
              </w:rPr>
              <w:t>2. Studio, Language, IMDb Rating, and Duration</w:t>
            </w:r>
          </w:p>
          <w:p w14:paraId="3BD40830" w14:textId="77777777" w:rsidR="006B5F9E" w:rsidRPr="006B5F9E" w:rsidRDefault="006B5F9E" w:rsidP="006B5F9E">
            <w:pPr>
              <w:rPr>
                <w:rFonts w:ascii="Consolas" w:hAnsi="Consolas"/>
                <w:color w:val="943634" w:themeColor="accent2" w:themeShade="BF"/>
                <w:sz w:val="20"/>
                <w:szCs w:val="20"/>
              </w:rPr>
            </w:pPr>
            <w:r w:rsidRPr="006B5F9E">
              <w:rPr>
                <w:rFonts w:ascii="Consolas" w:hAnsi="Consolas"/>
                <w:color w:val="943634" w:themeColor="accent2" w:themeShade="BF"/>
                <w:sz w:val="20"/>
                <w:szCs w:val="20"/>
              </w:rPr>
              <w:t>3. A 2–3 line "Why It Fits" explaining its connection to the ethical values and emotional tones</w:t>
            </w:r>
          </w:p>
          <w:p w14:paraId="504AF693" w14:textId="77777777" w:rsidR="006B5F9E" w:rsidRPr="006B5F9E" w:rsidRDefault="006B5F9E" w:rsidP="006B5F9E">
            <w:pPr>
              <w:shd w:val="clear" w:color="auto" w:fill="FFFFFF"/>
              <w:spacing w:line="285" w:lineRule="atLeast"/>
              <w:rPr>
                <w:rFonts w:ascii="Consolas" w:hAnsi="Consolas"/>
                <w:color w:val="943634" w:themeColor="accent2" w:themeShade="BF"/>
                <w:sz w:val="20"/>
                <w:szCs w:val="20"/>
              </w:rPr>
            </w:pPr>
            <w:r w:rsidRPr="006B5F9E">
              <w:rPr>
                <w:rFonts w:ascii="Consolas" w:hAnsi="Consolas"/>
                <w:color w:val="943634" w:themeColor="accent2" w:themeShade="BF"/>
                <w:sz w:val="20"/>
                <w:szCs w:val="20"/>
              </w:rPr>
              <w:t>4. A bullet list: "You’ll Love It If You Enjoy…"</w:t>
            </w:r>
          </w:p>
          <w:p w14:paraId="66E236C6" w14:textId="77777777" w:rsidR="006B5F9E" w:rsidRPr="006B5F9E" w:rsidRDefault="006B5F9E" w:rsidP="006B5F9E">
            <w:pPr>
              <w:shd w:val="clear" w:color="auto" w:fill="FFFFFF"/>
              <w:spacing w:line="285" w:lineRule="atLeast"/>
              <w:rPr>
                <w:rFonts w:ascii="Consolas" w:hAnsi="Consolas"/>
                <w:color w:val="943634" w:themeColor="accent2" w:themeShade="BF"/>
                <w:sz w:val="20"/>
                <w:szCs w:val="20"/>
              </w:rPr>
            </w:pPr>
            <w:r w:rsidRPr="006B5F9E">
              <w:rPr>
                <w:rFonts w:ascii="Consolas" w:hAnsi="Consolas"/>
                <w:color w:val="943634" w:themeColor="accent2" w:themeShade="BF"/>
                <w:sz w:val="20"/>
                <w:szCs w:val="20"/>
              </w:rPr>
              <w:t>5. End each with its Popularity Tag (Highly Popular, Popular among few, or Niche Audience)</w:t>
            </w:r>
          </w:p>
          <w:p w14:paraId="43105655" w14:textId="5F0EF1EF" w:rsidR="006B5F9E" w:rsidRPr="006B5F9E" w:rsidRDefault="006B5F9E">
            <w:pPr>
              <w:rPr>
                <w:rFonts w:ascii="Consolas" w:hAnsi="Consolas"/>
                <w:color w:val="943634" w:themeColor="accent2" w:themeShade="BF"/>
                <w:sz w:val="20"/>
                <w:szCs w:val="20"/>
              </w:rPr>
            </w:pPr>
          </w:p>
        </w:tc>
        <w:tc>
          <w:tcPr>
            <w:tcW w:w="1958" w:type="dxa"/>
          </w:tcPr>
          <w:p w14:paraId="64CCE0DB" w14:textId="77777777" w:rsidR="000C4465" w:rsidRDefault="00000000">
            <w:r>
              <w:t>For better readability and clarity</w:t>
            </w:r>
          </w:p>
        </w:tc>
      </w:tr>
      <w:tr w:rsidR="006B5F9E" w14:paraId="284DD60B" w14:textId="77777777" w:rsidTr="006B5F9E">
        <w:trPr>
          <w:trHeight w:val="4204"/>
        </w:trPr>
        <w:tc>
          <w:tcPr>
            <w:tcW w:w="1045" w:type="dxa"/>
          </w:tcPr>
          <w:p w14:paraId="498A6BA1" w14:textId="19A46EA8" w:rsidR="000C4465" w:rsidRDefault="006B5F9E">
            <w:r>
              <w:lastRenderedPageBreak/>
              <w:t>3</w:t>
            </w:r>
          </w:p>
        </w:tc>
        <w:tc>
          <w:tcPr>
            <w:tcW w:w="3218" w:type="dxa"/>
          </w:tcPr>
          <w:p w14:paraId="6CFFAF33" w14:textId="77777777" w:rsidR="000C4465" w:rsidRDefault="00000000">
            <w:r>
              <w:t>Handling 0.0 values for rating/runtime</w:t>
            </w:r>
          </w:p>
          <w:p w14:paraId="3D053F86" w14:textId="77777777" w:rsidR="006B5F9E" w:rsidRDefault="006B5F9E">
            <w:r>
              <w:t>Before:</w:t>
            </w:r>
          </w:p>
          <w:p w14:paraId="3E27FCC4" w14:textId="77777777" w:rsidR="006B5F9E" w:rsidRPr="006B5F9E" w:rsidRDefault="006B5F9E" w:rsidP="006B5F9E">
            <w:pPr>
              <w:shd w:val="clear" w:color="auto" w:fill="FFFFFF"/>
              <w:spacing w:line="285" w:lineRule="atLeast"/>
              <w:rPr>
                <w:rFonts w:ascii="Consolas" w:eastAsia="Times New Roman" w:hAnsi="Consolas" w:cs="Times New Roman"/>
                <w:color w:val="3B3B3B"/>
                <w:sz w:val="21"/>
                <w:szCs w:val="21"/>
                <w:lang w:val="en-IN" w:eastAsia="en-IN"/>
              </w:rPr>
            </w:pPr>
            <w:r w:rsidRPr="006B5F9E">
              <w:rPr>
                <w:rFonts w:ascii="Consolas" w:eastAsia="Times New Roman" w:hAnsi="Consolas" w:cs="Times New Roman"/>
                <w:color w:val="A31515"/>
                <w:sz w:val="21"/>
                <w:szCs w:val="21"/>
                <w:lang w:val="en-IN" w:eastAsia="en-IN"/>
              </w:rPr>
              <w:t>For each movie:</w:t>
            </w:r>
          </w:p>
          <w:p w14:paraId="1F18D155" w14:textId="77777777" w:rsidR="006B5F9E" w:rsidRPr="006B5F9E" w:rsidRDefault="006B5F9E" w:rsidP="006B5F9E">
            <w:pPr>
              <w:shd w:val="clear" w:color="auto" w:fill="FFFFFF"/>
              <w:spacing w:line="285" w:lineRule="atLeast"/>
              <w:rPr>
                <w:rFonts w:ascii="Consolas" w:eastAsia="Times New Roman" w:hAnsi="Consolas" w:cs="Times New Roman"/>
                <w:color w:val="3B3B3B"/>
                <w:sz w:val="21"/>
                <w:szCs w:val="21"/>
                <w:lang w:val="en-IN" w:eastAsia="en-IN"/>
              </w:rPr>
            </w:pPr>
          </w:p>
          <w:p w14:paraId="16237376" w14:textId="77777777" w:rsidR="006B5F9E" w:rsidRPr="006B5F9E" w:rsidRDefault="006B5F9E" w:rsidP="006B5F9E">
            <w:pPr>
              <w:shd w:val="clear" w:color="auto" w:fill="FFFFFF"/>
              <w:spacing w:line="285" w:lineRule="atLeast"/>
              <w:rPr>
                <w:rFonts w:ascii="Consolas" w:eastAsia="Times New Roman" w:hAnsi="Consolas" w:cs="Times New Roman"/>
                <w:color w:val="3B3B3B"/>
                <w:sz w:val="21"/>
                <w:szCs w:val="21"/>
                <w:lang w:val="en-IN" w:eastAsia="en-IN"/>
              </w:rPr>
            </w:pPr>
            <w:r w:rsidRPr="006B5F9E">
              <w:rPr>
                <w:rFonts w:ascii="Consolas" w:eastAsia="Times New Roman" w:hAnsi="Consolas" w:cs="Times New Roman"/>
                <w:color w:val="A31515"/>
                <w:sz w:val="21"/>
                <w:szCs w:val="21"/>
                <w:lang w:val="en-IN" w:eastAsia="en-IN"/>
              </w:rPr>
              <w:t xml:space="preserve">1. </w:t>
            </w:r>
            <w:r w:rsidRPr="006B5F9E">
              <w:rPr>
                <w:rFonts w:ascii="Segoe UI Emoji" w:eastAsia="Times New Roman" w:hAnsi="Segoe UI Emoji" w:cs="Segoe UI Emoji"/>
                <w:color w:val="A31515"/>
                <w:sz w:val="21"/>
                <w:szCs w:val="21"/>
                <w:lang w:val="en-IN" w:eastAsia="en-IN"/>
              </w:rPr>
              <w:t>🎬</w:t>
            </w:r>
            <w:r w:rsidRPr="006B5F9E">
              <w:rPr>
                <w:rFonts w:ascii="Consolas" w:eastAsia="Times New Roman" w:hAnsi="Consolas" w:cs="Times New Roman"/>
                <w:color w:val="A31515"/>
                <w:sz w:val="21"/>
                <w:szCs w:val="21"/>
                <w:lang w:val="en-IN" w:eastAsia="en-IN"/>
              </w:rPr>
              <w:t xml:space="preserve"> Title (Year)</w:t>
            </w:r>
          </w:p>
          <w:p w14:paraId="69113794" w14:textId="77777777" w:rsidR="006B5F9E" w:rsidRPr="006B5F9E" w:rsidRDefault="006B5F9E" w:rsidP="006B5F9E">
            <w:pPr>
              <w:shd w:val="clear" w:color="auto" w:fill="FFFFFF"/>
              <w:spacing w:line="285" w:lineRule="atLeast"/>
              <w:rPr>
                <w:rFonts w:ascii="Consolas" w:eastAsia="Times New Roman" w:hAnsi="Consolas" w:cs="Times New Roman"/>
                <w:color w:val="3B3B3B"/>
                <w:sz w:val="21"/>
                <w:szCs w:val="21"/>
                <w:lang w:val="en-IN" w:eastAsia="en-IN"/>
              </w:rPr>
            </w:pPr>
            <w:r w:rsidRPr="006B5F9E">
              <w:rPr>
                <w:rFonts w:ascii="Consolas" w:eastAsia="Times New Roman" w:hAnsi="Consolas" w:cs="Times New Roman"/>
                <w:color w:val="A31515"/>
                <w:sz w:val="21"/>
                <w:szCs w:val="21"/>
                <w:lang w:val="en-IN" w:eastAsia="en-IN"/>
              </w:rPr>
              <w:t>2. Studio, Language, IMDb Rating, and Duration</w:t>
            </w:r>
          </w:p>
          <w:p w14:paraId="5E4FE40A" w14:textId="28F4F83D" w:rsidR="006B5F9E" w:rsidRDefault="006B5F9E"/>
        </w:tc>
        <w:tc>
          <w:tcPr>
            <w:tcW w:w="2609" w:type="dxa"/>
            <w:gridSpan w:val="2"/>
          </w:tcPr>
          <w:p w14:paraId="39EC4AB2" w14:textId="72986754" w:rsidR="000C4465" w:rsidRDefault="00000000">
            <w:r>
              <w:t xml:space="preserve">Showed invalid </w:t>
            </w:r>
            <w:r w:rsidR="006B5F9E">
              <w:t>Studio/</w:t>
            </w:r>
            <w:r>
              <w:t>ratings/durations</w:t>
            </w:r>
          </w:p>
        </w:tc>
        <w:tc>
          <w:tcPr>
            <w:tcW w:w="2511" w:type="dxa"/>
          </w:tcPr>
          <w:p w14:paraId="33B5EF1E" w14:textId="77777777" w:rsidR="000C4465" w:rsidRDefault="00000000">
            <w:r>
              <w:t>Conditional filtering of invalid data</w:t>
            </w:r>
            <w:r w:rsidR="006B5F9E">
              <w:t>.</w:t>
            </w:r>
          </w:p>
          <w:p w14:paraId="65D2719A" w14:textId="4D88B0AA" w:rsidR="006B5F9E" w:rsidRDefault="006B5F9E">
            <w:r>
              <w:t>After:</w:t>
            </w:r>
          </w:p>
          <w:p w14:paraId="4DBEF811" w14:textId="77777777" w:rsidR="006B5F9E" w:rsidRPr="006B5F9E" w:rsidRDefault="006B5F9E" w:rsidP="006B5F9E">
            <w:pPr>
              <w:shd w:val="clear" w:color="auto" w:fill="FFFFFF"/>
              <w:spacing w:line="285" w:lineRule="atLeast"/>
              <w:rPr>
                <w:rFonts w:ascii="Consolas" w:eastAsia="Times New Roman" w:hAnsi="Consolas" w:cs="Times New Roman"/>
                <w:color w:val="3B3B3B"/>
                <w:sz w:val="21"/>
                <w:szCs w:val="21"/>
                <w:lang w:val="en-IN" w:eastAsia="en-IN"/>
              </w:rPr>
            </w:pPr>
            <w:r w:rsidRPr="006B5F9E">
              <w:rPr>
                <w:rFonts w:ascii="Consolas" w:eastAsia="Times New Roman" w:hAnsi="Consolas" w:cs="Times New Roman"/>
                <w:color w:val="A31515"/>
                <w:sz w:val="21"/>
                <w:szCs w:val="21"/>
                <w:lang w:val="en-IN" w:eastAsia="en-IN"/>
              </w:rPr>
              <w:t>- For each movie, generate:</w:t>
            </w:r>
          </w:p>
          <w:p w14:paraId="323F7181" w14:textId="77777777" w:rsidR="006B5F9E" w:rsidRPr="006B5F9E" w:rsidRDefault="006B5F9E" w:rsidP="006B5F9E">
            <w:pPr>
              <w:shd w:val="clear" w:color="auto" w:fill="FFFFFF"/>
              <w:spacing w:line="285" w:lineRule="atLeast"/>
              <w:rPr>
                <w:rFonts w:ascii="Consolas" w:eastAsia="Times New Roman" w:hAnsi="Consolas" w:cs="Times New Roman"/>
                <w:color w:val="3B3B3B"/>
                <w:sz w:val="21"/>
                <w:szCs w:val="21"/>
                <w:lang w:val="en-IN" w:eastAsia="en-IN"/>
              </w:rPr>
            </w:pPr>
          </w:p>
          <w:p w14:paraId="46F226B9" w14:textId="77777777" w:rsidR="006B5F9E" w:rsidRPr="006B5F9E" w:rsidRDefault="006B5F9E" w:rsidP="006B5F9E">
            <w:pPr>
              <w:shd w:val="clear" w:color="auto" w:fill="FFFFFF"/>
              <w:spacing w:line="285" w:lineRule="atLeast"/>
              <w:rPr>
                <w:rFonts w:ascii="Consolas" w:eastAsia="Times New Roman" w:hAnsi="Consolas" w:cs="Times New Roman"/>
                <w:color w:val="3B3B3B"/>
                <w:sz w:val="21"/>
                <w:szCs w:val="21"/>
                <w:lang w:val="en-IN" w:eastAsia="en-IN"/>
              </w:rPr>
            </w:pPr>
            <w:r w:rsidRPr="006B5F9E">
              <w:rPr>
                <w:rFonts w:ascii="Consolas" w:eastAsia="Times New Roman" w:hAnsi="Consolas" w:cs="Times New Roman"/>
                <w:color w:val="A31515"/>
                <w:sz w:val="21"/>
                <w:szCs w:val="21"/>
                <w:lang w:val="en-IN" w:eastAsia="en-IN"/>
              </w:rPr>
              <w:t xml:space="preserve">1. </w:t>
            </w:r>
            <w:r w:rsidRPr="006B5F9E">
              <w:rPr>
                <w:rFonts w:ascii="Segoe UI Emoji" w:eastAsia="Times New Roman" w:hAnsi="Segoe UI Emoji" w:cs="Segoe UI Emoji"/>
                <w:color w:val="A31515"/>
                <w:sz w:val="21"/>
                <w:szCs w:val="21"/>
                <w:lang w:val="en-IN" w:eastAsia="en-IN"/>
              </w:rPr>
              <w:t>🎬</w:t>
            </w:r>
            <w:r w:rsidRPr="006B5F9E">
              <w:rPr>
                <w:rFonts w:ascii="Consolas" w:eastAsia="Times New Roman" w:hAnsi="Consolas" w:cs="Times New Roman"/>
                <w:color w:val="A31515"/>
                <w:sz w:val="21"/>
                <w:szCs w:val="21"/>
                <w:lang w:val="en-IN" w:eastAsia="en-IN"/>
              </w:rPr>
              <w:t xml:space="preserve"> Title (Year) </w:t>
            </w:r>
          </w:p>
          <w:p w14:paraId="52C45E46" w14:textId="18315A24" w:rsidR="006B5F9E" w:rsidRPr="006B5F9E" w:rsidRDefault="006B5F9E" w:rsidP="006B5F9E">
            <w:pPr>
              <w:shd w:val="clear" w:color="auto" w:fill="FFFFFF"/>
              <w:spacing w:line="285" w:lineRule="atLeast"/>
              <w:rPr>
                <w:rFonts w:ascii="Consolas" w:eastAsia="Times New Roman" w:hAnsi="Consolas" w:cs="Times New Roman"/>
                <w:color w:val="3B3B3B"/>
                <w:sz w:val="21"/>
                <w:szCs w:val="21"/>
                <w:lang w:val="en-IN" w:eastAsia="en-IN"/>
              </w:rPr>
            </w:pPr>
            <w:r w:rsidRPr="006B5F9E">
              <w:rPr>
                <w:rFonts w:ascii="Consolas" w:eastAsia="Times New Roman" w:hAnsi="Consolas" w:cs="Times New Roman"/>
                <w:color w:val="A31515"/>
                <w:sz w:val="21"/>
                <w:szCs w:val="21"/>
                <w:lang w:val="en-IN" w:eastAsia="en-IN"/>
              </w:rPr>
              <w:t>2. Studio</w:t>
            </w:r>
            <w:r w:rsidR="00A83669">
              <w:rPr>
                <w:rFonts w:ascii="Consolas" w:eastAsia="Times New Roman" w:hAnsi="Consolas" w:cs="Times New Roman"/>
                <w:color w:val="A31515"/>
                <w:sz w:val="21"/>
                <w:szCs w:val="21"/>
                <w:lang w:val="en-IN" w:eastAsia="en-IN"/>
              </w:rPr>
              <w:t xml:space="preserve"> </w:t>
            </w:r>
            <w:r w:rsidR="00A83669" w:rsidRPr="006B5F9E">
              <w:rPr>
                <w:rFonts w:ascii="Consolas" w:eastAsia="Times New Roman" w:hAnsi="Consolas" w:cs="Times New Roman"/>
                <w:color w:val="A31515"/>
                <w:sz w:val="21"/>
                <w:szCs w:val="21"/>
                <w:lang w:val="en-IN" w:eastAsia="en-IN"/>
              </w:rPr>
              <w:t xml:space="preserve">if nan </w:t>
            </w:r>
            <w:r w:rsidR="00932F18" w:rsidRPr="006B5F9E">
              <w:rPr>
                <w:rFonts w:ascii="Consolas" w:eastAsia="Times New Roman" w:hAnsi="Consolas" w:cs="Times New Roman"/>
                <w:color w:val="A31515"/>
                <w:sz w:val="21"/>
                <w:szCs w:val="21"/>
                <w:lang w:val="en-IN" w:eastAsia="en-IN"/>
              </w:rPr>
              <w:t>don’t</w:t>
            </w:r>
            <w:r w:rsidR="00A83669" w:rsidRPr="006B5F9E">
              <w:rPr>
                <w:rFonts w:ascii="Consolas" w:eastAsia="Times New Roman" w:hAnsi="Consolas" w:cs="Times New Roman"/>
                <w:color w:val="A31515"/>
                <w:sz w:val="21"/>
                <w:szCs w:val="21"/>
                <w:lang w:val="en-IN" w:eastAsia="en-IN"/>
              </w:rPr>
              <w:t xml:space="preserve"> return</w:t>
            </w:r>
            <w:r w:rsidRPr="006B5F9E">
              <w:rPr>
                <w:rFonts w:ascii="Consolas" w:eastAsia="Times New Roman" w:hAnsi="Consolas" w:cs="Times New Roman"/>
                <w:color w:val="A31515"/>
                <w:sz w:val="21"/>
                <w:szCs w:val="21"/>
                <w:lang w:val="en-IN" w:eastAsia="en-IN"/>
              </w:rPr>
              <w:t>,</w:t>
            </w:r>
            <w:r w:rsidR="00932F18" w:rsidRPr="006B5F9E">
              <w:rPr>
                <w:rFonts w:ascii="Consolas" w:eastAsia="Times New Roman" w:hAnsi="Consolas" w:cs="Times New Roman"/>
                <w:color w:val="A31515"/>
                <w:sz w:val="21"/>
                <w:szCs w:val="21"/>
                <w:lang w:val="en-IN" w:eastAsia="en-IN"/>
              </w:rPr>
              <w:t xml:space="preserve"> </w:t>
            </w:r>
            <w:r w:rsidRPr="006B5F9E">
              <w:rPr>
                <w:rFonts w:ascii="Consolas" w:eastAsia="Times New Roman" w:hAnsi="Consolas" w:cs="Times New Roman"/>
                <w:color w:val="A31515"/>
                <w:sz w:val="21"/>
                <w:szCs w:val="21"/>
                <w:lang w:val="en-IN" w:eastAsia="en-IN"/>
              </w:rPr>
              <w:t>IMDb Rating, and Duration</w:t>
            </w:r>
            <w:r>
              <w:rPr>
                <w:rFonts w:ascii="Consolas" w:eastAsia="Times New Roman" w:hAnsi="Consolas" w:cs="Times New Roman"/>
                <w:color w:val="A31515"/>
                <w:sz w:val="21"/>
                <w:szCs w:val="21"/>
                <w:lang w:val="en-IN" w:eastAsia="en-IN"/>
              </w:rPr>
              <w:t xml:space="preserve"> </w:t>
            </w:r>
            <w:r w:rsidR="00A83669" w:rsidRPr="006B5F9E">
              <w:rPr>
                <w:rFonts w:ascii="Consolas" w:eastAsia="Times New Roman" w:hAnsi="Consolas" w:cs="Times New Roman"/>
                <w:color w:val="A31515"/>
                <w:sz w:val="21"/>
                <w:szCs w:val="21"/>
                <w:lang w:val="en-IN" w:eastAsia="en-IN"/>
              </w:rPr>
              <w:t xml:space="preserve">if </w:t>
            </w:r>
            <w:r w:rsidR="00A83669">
              <w:rPr>
                <w:rFonts w:ascii="Consolas" w:eastAsia="Times New Roman" w:hAnsi="Consolas" w:cs="Times New Roman"/>
                <w:color w:val="A31515"/>
                <w:sz w:val="21"/>
                <w:szCs w:val="21"/>
                <w:lang w:val="en-IN" w:eastAsia="en-IN"/>
              </w:rPr>
              <w:t xml:space="preserve">0.0 </w:t>
            </w:r>
            <w:r w:rsidR="00A83669" w:rsidRPr="006B5F9E">
              <w:rPr>
                <w:rFonts w:ascii="Consolas" w:eastAsia="Times New Roman" w:hAnsi="Consolas" w:cs="Times New Roman"/>
                <w:color w:val="A31515"/>
                <w:sz w:val="21"/>
                <w:szCs w:val="21"/>
                <w:lang w:val="en-IN" w:eastAsia="en-IN"/>
              </w:rPr>
              <w:t>don</w:t>
            </w:r>
            <w:r w:rsidR="00A83669">
              <w:rPr>
                <w:rFonts w:ascii="Consolas" w:eastAsia="Times New Roman" w:hAnsi="Consolas" w:cs="Times New Roman"/>
                <w:color w:val="A31515"/>
                <w:sz w:val="21"/>
                <w:szCs w:val="21"/>
                <w:lang w:val="en-IN" w:eastAsia="en-IN"/>
              </w:rPr>
              <w:t>'</w:t>
            </w:r>
            <w:r w:rsidR="00A83669" w:rsidRPr="006B5F9E">
              <w:rPr>
                <w:rFonts w:ascii="Consolas" w:eastAsia="Times New Roman" w:hAnsi="Consolas" w:cs="Times New Roman"/>
                <w:color w:val="A31515"/>
                <w:sz w:val="21"/>
                <w:szCs w:val="21"/>
                <w:lang w:val="en-IN" w:eastAsia="en-IN"/>
              </w:rPr>
              <w:t>t return</w:t>
            </w:r>
          </w:p>
          <w:p w14:paraId="38FA5A31" w14:textId="3F3A410A" w:rsidR="006B5F9E" w:rsidRDefault="006B5F9E"/>
        </w:tc>
        <w:tc>
          <w:tcPr>
            <w:tcW w:w="1958" w:type="dxa"/>
          </w:tcPr>
          <w:p w14:paraId="7762E73C" w14:textId="77777777" w:rsidR="000C4465" w:rsidRDefault="00000000">
            <w:r>
              <w:t>To avoid confusion and maintain accuracy</w:t>
            </w:r>
          </w:p>
        </w:tc>
      </w:tr>
    </w:tbl>
    <w:p w14:paraId="4D19378A" w14:textId="77777777" w:rsidR="000C4465" w:rsidRDefault="00000000">
      <w:r>
        <w:br w:type="page"/>
      </w:r>
    </w:p>
    <w:p w14:paraId="5B749747" w14:textId="77777777" w:rsidR="000C4465" w:rsidRDefault="00000000">
      <w:pPr>
        <w:pStyle w:val="Heading1"/>
      </w:pPr>
      <w:r w:rsidRPr="00305FC8">
        <w:rPr>
          <w:color w:val="DDD9C3" w:themeColor="background2" w:themeShade="E6"/>
        </w:rPr>
        <w:lastRenderedPageBreak/>
        <w:t>🧪</w:t>
      </w:r>
      <w:r>
        <w:t xml:space="preserve"> SECTION 5: OUTPUT TESTS</w:t>
      </w:r>
    </w:p>
    <w:p w14:paraId="22DC5915" w14:textId="77777777" w:rsidR="000C4465" w:rsidRDefault="00000000">
      <w:pPr>
        <w:pStyle w:val="Heading2"/>
      </w:pPr>
      <w:r>
        <w:t>Test 1: Normal input</w:t>
      </w:r>
    </w:p>
    <w:p w14:paraId="5CBD8D45" w14:textId="5C88FB63" w:rsidR="001D09FD" w:rsidRDefault="00000000">
      <w:r>
        <w:t>Input: "freedom, self-acceptance", "bittersweet"</w:t>
      </w:r>
      <w:r>
        <w:br/>
        <w:t>Output: Matched movies clearly described, correctly labeled with engaging explanations.</w:t>
      </w:r>
      <w:r w:rsidR="001D09FD">
        <w:t xml:space="preserve">               (</w:t>
      </w:r>
      <w:hyperlink w:anchor="_🔹_3.4_OUTPUT" w:history="1">
        <w:r w:rsidR="001D09FD" w:rsidRPr="001D09FD">
          <w:rPr>
            <w:rStyle w:val="Hyperlink"/>
          </w:rPr>
          <w:t>See Example in Section 3.4</w:t>
        </w:r>
      </w:hyperlink>
      <w:r w:rsidR="001D09FD">
        <w:t>)</w:t>
      </w:r>
    </w:p>
    <w:p w14:paraId="42CA396A" w14:textId="77777777" w:rsidR="000C4465" w:rsidRDefault="00000000">
      <w:pPr>
        <w:pStyle w:val="Heading2"/>
      </w:pPr>
      <w:r>
        <w:t>Test 2: Vague input</w:t>
      </w:r>
    </w:p>
    <w:p w14:paraId="6309680E" w14:textId="77777777" w:rsidR="000C4465" w:rsidRDefault="00000000">
      <w:r>
        <w:t>Input: "something emotional"</w:t>
      </w:r>
      <w:r>
        <w:br/>
        <w:t>Output: Prompted the user to retry with clearer examples.</w:t>
      </w:r>
    </w:p>
    <w:p w14:paraId="6932E256" w14:textId="77777777" w:rsidR="00133733" w:rsidRDefault="00133733" w:rsidP="00133733">
      <w:r>
        <w:rPr>
          <w:rFonts w:ascii="Segoe UI Emoji" w:hAnsi="Segoe UI Emoji" w:cs="Segoe UI Emoji"/>
        </w:rPr>
        <w:t>🔍</w:t>
      </w:r>
      <w:r>
        <w:t xml:space="preserve"> Step 1: Choose 1–3 **ethical values** that matter to you:</w:t>
      </w:r>
    </w:p>
    <w:p w14:paraId="1080ED0F" w14:textId="4DE923F0" w:rsidR="00133733" w:rsidRDefault="00133733" w:rsidP="00133733">
      <w:r>
        <w:t>Examples: kindness, courage, family, friendship, freedom, perseverance,</w:t>
      </w:r>
      <w:r w:rsidR="00305FC8">
        <w:t xml:space="preserve"> </w:t>
      </w:r>
      <w:r>
        <w:t>self-acceptance, empathy, resilience, responsibility, justice, loyalty</w:t>
      </w:r>
    </w:p>
    <w:p w14:paraId="3D130DE0" w14:textId="77777777" w:rsidR="00133733" w:rsidRDefault="00133733" w:rsidP="00133733">
      <w:r>
        <w:rPr>
          <w:rFonts w:ascii="Segoe UI Emoji" w:hAnsi="Segoe UI Emoji" w:cs="Segoe UI Emoji"/>
        </w:rPr>
        <w:t>💬</w:t>
      </w:r>
      <w:r>
        <w:t xml:space="preserve"> Enter ethical values (comma-separated): something emotional</w:t>
      </w:r>
    </w:p>
    <w:p w14:paraId="06459417" w14:textId="39D2252E" w:rsidR="00133733" w:rsidRDefault="00133733" w:rsidP="00133733">
      <w:r>
        <w:t>Re-enter value from following</w:t>
      </w:r>
      <w:r>
        <w:t xml:space="preserve"> e</w:t>
      </w:r>
      <w:r>
        <w:t>xamples: kindness, courage, family, friendship, freedom, perseverance,</w:t>
      </w:r>
      <w:r w:rsidR="00305FC8">
        <w:t xml:space="preserve"> </w:t>
      </w:r>
      <w:r>
        <w:t>self-acceptance, empathy, resilience, responsibility, justice, loyalty</w:t>
      </w:r>
    </w:p>
    <w:p w14:paraId="53C707E9" w14:textId="77777777" w:rsidR="00133733" w:rsidRDefault="00133733"/>
    <w:p w14:paraId="7AE9C509" w14:textId="77777777" w:rsidR="000C4465" w:rsidRDefault="00000000">
      <w:pPr>
        <w:pStyle w:val="Heading2"/>
      </w:pPr>
      <w:r>
        <w:t>Test 3: Invalid input</w:t>
      </w:r>
    </w:p>
    <w:p w14:paraId="7538F64F" w14:textId="3C26AE55" w:rsidR="000C4465" w:rsidRDefault="00000000">
      <w:r>
        <w:t>Input: "</w:t>
      </w:r>
      <w:r w:rsidR="00133733">
        <w:t xml:space="preserve"> </w:t>
      </w:r>
      <w:r>
        <w:t>"</w:t>
      </w:r>
      <w:r w:rsidR="00133733">
        <w:t>,</w:t>
      </w:r>
      <w:r w:rsidR="00133733">
        <w:t xml:space="preserve"> "</w:t>
      </w:r>
      <w:r w:rsidR="00133733">
        <w:t xml:space="preserve"> </w:t>
      </w:r>
      <w:r w:rsidR="00133733">
        <w:t>"</w:t>
      </w:r>
      <w:r>
        <w:br/>
        <w:t xml:space="preserve">Output: </w:t>
      </w:r>
      <w:r w:rsidR="00133733">
        <w:t>Asked User again to re-enter valid value</w:t>
      </w:r>
      <w:r>
        <w:t>.</w:t>
      </w:r>
    </w:p>
    <w:p w14:paraId="28E7EA12" w14:textId="77777777" w:rsidR="00133733" w:rsidRDefault="00133733" w:rsidP="00133733">
      <w:r>
        <w:rPr>
          <w:rFonts w:ascii="Segoe UI Emoji" w:hAnsi="Segoe UI Emoji" w:cs="Segoe UI Emoji"/>
        </w:rPr>
        <w:t>🔍</w:t>
      </w:r>
      <w:r>
        <w:t xml:space="preserve"> Step 1: Choose 1–3 **ethical values** that matter to you:</w:t>
      </w:r>
    </w:p>
    <w:p w14:paraId="2909006E" w14:textId="0C62E73F" w:rsidR="00133733" w:rsidRDefault="00133733" w:rsidP="00133733">
      <w:r>
        <w:t xml:space="preserve">Examples: kindness, courage, family, friendship, freedom, </w:t>
      </w:r>
      <w:r>
        <w:t>perseverance etc.</w:t>
      </w:r>
    </w:p>
    <w:p w14:paraId="59625127" w14:textId="77777777" w:rsidR="00133733" w:rsidRDefault="00133733" w:rsidP="00133733">
      <w:r>
        <w:rPr>
          <w:rFonts w:ascii="Segoe UI Emoji" w:hAnsi="Segoe UI Emoji" w:cs="Segoe UI Emoji"/>
        </w:rPr>
        <w:t>💬</w:t>
      </w:r>
      <w:r>
        <w:t xml:space="preserve"> Enter ethical values (comma-separated):</w:t>
      </w:r>
    </w:p>
    <w:p w14:paraId="6D479E9B" w14:textId="39339EE1" w:rsidR="00133733" w:rsidRDefault="00133733" w:rsidP="00133733">
      <w:r>
        <w:rPr>
          <w:rFonts w:ascii="Segoe UI Emoji" w:hAnsi="Segoe UI Emoji" w:cs="Segoe UI Emoji"/>
        </w:rPr>
        <w:t>😞</w:t>
      </w:r>
      <w:r>
        <w:t xml:space="preserve"> No input provided. Please enter at least one ethical </w:t>
      </w:r>
      <w:proofErr w:type="gramStart"/>
      <w:r>
        <w:t>value</w:t>
      </w:r>
      <w:r>
        <w:t xml:space="preserve"> :</w:t>
      </w:r>
      <w:proofErr w:type="gramEnd"/>
      <w:r>
        <w:t xml:space="preserve"> </w:t>
      </w:r>
      <w:r>
        <w:t>loyalty</w:t>
      </w:r>
    </w:p>
    <w:p w14:paraId="6F9CA408" w14:textId="77777777" w:rsidR="00133733" w:rsidRDefault="00133733" w:rsidP="00133733">
      <w:r>
        <w:rPr>
          <w:rFonts w:ascii="Segoe UI Emoji" w:hAnsi="Segoe UI Emoji" w:cs="Segoe UI Emoji"/>
        </w:rPr>
        <w:t>🎭</w:t>
      </w:r>
      <w:r>
        <w:t xml:space="preserve"> Step 2: What emotional experience are you looking for in a movie?</w:t>
      </w:r>
    </w:p>
    <w:p w14:paraId="29FF7B69" w14:textId="46229ED1" w:rsidR="00133733" w:rsidRDefault="00133733" w:rsidP="00133733">
      <w:r>
        <w:t>Examples: heartwarming, high-energy, dream-driven, bittersweet</w:t>
      </w:r>
      <w:r>
        <w:t xml:space="preserve"> </w:t>
      </w:r>
      <w:proofErr w:type="spellStart"/>
      <w:r>
        <w:t>etc</w:t>
      </w:r>
      <w:proofErr w:type="spellEnd"/>
    </w:p>
    <w:p w14:paraId="492E2357" w14:textId="77777777" w:rsidR="00133733" w:rsidRDefault="00133733" w:rsidP="00133733">
      <w:r>
        <w:rPr>
          <w:rFonts w:ascii="Segoe UI Emoji" w:hAnsi="Segoe UI Emoji" w:cs="Segoe UI Emoji"/>
        </w:rPr>
        <w:t>💬</w:t>
      </w:r>
      <w:r>
        <w:t xml:space="preserve"> Enter emotional tones (comma-separated):</w:t>
      </w:r>
    </w:p>
    <w:p w14:paraId="73CB2A5F" w14:textId="04AAAF10" w:rsidR="00133733" w:rsidRDefault="00133733" w:rsidP="00133733">
      <w:r>
        <w:rPr>
          <w:rFonts w:ascii="Segoe UI Emoji" w:hAnsi="Segoe UI Emoji" w:cs="Segoe UI Emoji"/>
        </w:rPr>
        <w:t>😞</w:t>
      </w:r>
      <w:r>
        <w:t xml:space="preserve"> No input provided. Please enter at least one emotional tone</w:t>
      </w:r>
      <w:r>
        <w:t xml:space="preserve"> : </w:t>
      </w:r>
      <w:r>
        <w:t>pure fun</w:t>
      </w:r>
    </w:p>
    <w:p w14:paraId="254E2146" w14:textId="77777777" w:rsidR="000C4465" w:rsidRDefault="00000000">
      <w:r>
        <w:br w:type="page"/>
      </w:r>
    </w:p>
    <w:p w14:paraId="415F358C" w14:textId="77777777" w:rsidR="000C4465" w:rsidRDefault="00000000">
      <w:pPr>
        <w:pStyle w:val="Heading1"/>
      </w:pPr>
      <w:r w:rsidRPr="00305FC8">
        <w:rPr>
          <w:color w:val="DDD9C3" w:themeColor="background2" w:themeShade="E6"/>
        </w:rPr>
        <w:lastRenderedPageBreak/>
        <w:t xml:space="preserve">🔄 </w:t>
      </w:r>
      <w:r>
        <w:t>SECTION 6: REFLECTION</w:t>
      </w:r>
    </w:p>
    <w:p w14:paraId="22A3E0B2" w14:textId="77777777" w:rsidR="00305FC8" w:rsidRPr="00305FC8" w:rsidRDefault="00305FC8" w:rsidP="00305FC8">
      <w:pPr>
        <w:pStyle w:val="Heading2"/>
        <w:rPr>
          <w:rFonts w:ascii="Calibri" w:eastAsia="Times New Roman" w:hAnsi="Calibri" w:cs="Calibri"/>
          <w:color w:val="000000"/>
          <w:sz w:val="22"/>
          <w:szCs w:val="22"/>
          <w:lang w:val="en-IN" w:eastAsia="en-IN"/>
        </w:rPr>
      </w:pPr>
      <w:r w:rsidRPr="00305FC8">
        <w:rPr>
          <w:rFonts w:ascii="Calibri" w:eastAsia="Times New Roman" w:hAnsi="Calibri" w:cs="Calibri"/>
          <w:color w:val="000000"/>
          <w:sz w:val="22"/>
          <w:szCs w:val="22"/>
          <w:lang w:val="en-IN" w:eastAsia="en-IN"/>
        </w:rPr>
        <w:t>6.1. What was the hardest part of this assignment?</w:t>
      </w:r>
    </w:p>
    <w:p w14:paraId="269A10E1" w14:textId="1C7A8097" w:rsidR="000C4465" w:rsidRPr="00305FC8" w:rsidRDefault="00000000" w:rsidP="00305FC8">
      <w:pPr>
        <w:pStyle w:val="NormalWeb"/>
        <w:spacing w:before="240" w:beforeAutospacing="0" w:after="240" w:afterAutospacing="0"/>
        <w:textAlignment w:val="baseline"/>
        <w:rPr>
          <w:rFonts w:ascii="Calibri" w:hAnsi="Calibri" w:cs="Calibri"/>
          <w:color w:val="000000"/>
          <w:sz w:val="22"/>
          <w:szCs w:val="22"/>
        </w:rPr>
      </w:pPr>
      <w:r w:rsidRPr="00305FC8">
        <w:rPr>
          <w:rFonts w:asciiTheme="minorHAnsi" w:eastAsiaTheme="minorEastAsia" w:hAnsiTheme="minorHAnsi" w:cstheme="minorBidi"/>
          <w:sz w:val="22"/>
          <w:szCs w:val="22"/>
          <w:lang w:val="en-US" w:eastAsia="en-US"/>
        </w:rPr>
        <w:t>The hardest part was debugging the filtering logic and segmentation thresholds, particularly ensuring the fallback logic was activated appropriately without overriding genuine dataset</w:t>
      </w:r>
      <w:r>
        <w:t xml:space="preserve"> </w:t>
      </w:r>
      <w:r w:rsidRPr="00305FC8">
        <w:rPr>
          <w:rFonts w:asciiTheme="minorHAnsi" w:eastAsiaTheme="minorEastAsia" w:hAnsiTheme="minorHAnsi" w:cstheme="minorBidi"/>
          <w:sz w:val="22"/>
          <w:szCs w:val="22"/>
          <w:lang w:val="en-US" w:eastAsia="en-US"/>
        </w:rPr>
        <w:t>matches.</w:t>
      </w:r>
    </w:p>
    <w:p w14:paraId="5AA51350" w14:textId="74DEDBE2" w:rsidR="00305FC8" w:rsidRPr="00305FC8" w:rsidRDefault="00305FC8" w:rsidP="00305FC8">
      <w:pPr>
        <w:pStyle w:val="Heading2"/>
        <w:rPr>
          <w:rFonts w:ascii="Calibri" w:eastAsia="Times New Roman" w:hAnsi="Calibri" w:cs="Calibri"/>
          <w:color w:val="000000"/>
          <w:sz w:val="22"/>
          <w:szCs w:val="22"/>
          <w:lang w:val="en-IN" w:eastAsia="en-IN"/>
        </w:rPr>
      </w:pPr>
      <w:r w:rsidRPr="00305FC8">
        <w:rPr>
          <w:rFonts w:ascii="Calibri" w:eastAsia="Times New Roman" w:hAnsi="Calibri" w:cs="Calibri"/>
          <w:color w:val="000000"/>
          <w:sz w:val="22"/>
          <w:szCs w:val="22"/>
          <w:lang w:val="en-IN" w:eastAsia="en-IN"/>
        </w:rPr>
        <w:t>6.2.</w:t>
      </w:r>
      <w:r w:rsidRPr="00305FC8">
        <w:rPr>
          <w:rFonts w:ascii="Calibri" w:eastAsia="Times New Roman" w:hAnsi="Calibri" w:cs="Calibri"/>
          <w:color w:val="000000"/>
          <w:sz w:val="22"/>
          <w:szCs w:val="22"/>
          <w:lang w:val="en-IN" w:eastAsia="en-IN"/>
        </w:rPr>
        <w:t xml:space="preserve"> </w:t>
      </w:r>
      <w:r w:rsidRPr="00305FC8">
        <w:rPr>
          <w:rFonts w:ascii="Calibri" w:eastAsia="Times New Roman" w:hAnsi="Calibri" w:cs="Calibri"/>
          <w:color w:val="000000"/>
          <w:sz w:val="22"/>
          <w:szCs w:val="22"/>
          <w:lang w:val="en-IN" w:eastAsia="en-IN"/>
        </w:rPr>
        <w:t xml:space="preserve"> What part did you enjoy the most?</w:t>
      </w:r>
    </w:p>
    <w:p w14:paraId="15A4F886" w14:textId="122AB3D0" w:rsidR="00305FC8" w:rsidRDefault="00000000">
      <w:r>
        <w:t>The most enjoyable part was seeing the creative and emotionally resonant recommendations the GPT generated, particularly when it effectively balanced popular and lesser-known films.</w:t>
      </w:r>
    </w:p>
    <w:p w14:paraId="5C0C0809" w14:textId="549D2440" w:rsidR="00305FC8" w:rsidRPr="00305FC8" w:rsidRDefault="00305FC8" w:rsidP="00305FC8">
      <w:pPr>
        <w:pStyle w:val="Heading2"/>
        <w:rPr>
          <w:rFonts w:ascii="Calibri" w:eastAsia="Times New Roman" w:hAnsi="Calibri" w:cs="Calibri"/>
          <w:color w:val="000000"/>
          <w:sz w:val="22"/>
          <w:szCs w:val="22"/>
          <w:lang w:val="en-IN" w:eastAsia="en-IN"/>
        </w:rPr>
      </w:pPr>
      <w:r w:rsidRPr="00305FC8">
        <w:rPr>
          <w:rFonts w:ascii="Calibri" w:eastAsia="Times New Roman" w:hAnsi="Calibri" w:cs="Calibri"/>
          <w:color w:val="000000"/>
          <w:sz w:val="22"/>
          <w:szCs w:val="22"/>
          <w:lang w:val="en-IN" w:eastAsia="en-IN"/>
        </w:rPr>
        <w:t>6.3. If given more time, what would you improve or add?</w:t>
      </w:r>
    </w:p>
    <w:p w14:paraId="2A89A39A" w14:textId="77777777" w:rsidR="000C4465" w:rsidRDefault="00000000">
      <w:r>
        <w:t>Given more time, I would fully deploy this chatbot through Streamlit or a similar platform, enabling user-friendly web interactions and further customization.</w:t>
      </w:r>
    </w:p>
    <w:p w14:paraId="7D561ABE" w14:textId="36E9458F" w:rsidR="000C4465" w:rsidRPr="00305FC8" w:rsidRDefault="00305FC8">
      <w:pPr>
        <w:pStyle w:val="Heading2"/>
        <w:rPr>
          <w:rFonts w:ascii="Calibri" w:eastAsia="Times New Roman" w:hAnsi="Calibri" w:cs="Calibri"/>
          <w:color w:val="000000"/>
          <w:sz w:val="22"/>
          <w:szCs w:val="22"/>
          <w:lang w:val="en-IN" w:eastAsia="en-IN"/>
        </w:rPr>
      </w:pPr>
      <w:r w:rsidRPr="00305FC8">
        <w:rPr>
          <w:rFonts w:ascii="Calibri" w:eastAsia="Times New Roman" w:hAnsi="Calibri" w:cs="Calibri"/>
          <w:color w:val="000000"/>
          <w:sz w:val="22"/>
          <w:szCs w:val="22"/>
          <w:lang w:val="en-IN" w:eastAsia="en-IN"/>
        </w:rPr>
        <w:t>6.4. What did you learn about ChatGPT or prompt design?</w:t>
      </w:r>
    </w:p>
    <w:p w14:paraId="6B4CD605" w14:textId="77777777" w:rsidR="000C4465" w:rsidRDefault="00000000">
      <w:r>
        <w:t>I learned the importance of clearly structured and constrained prompts in ensuring GPT-generated outputs stay aligned with expectations, especially during fallback scenarios.</w:t>
      </w:r>
    </w:p>
    <w:p w14:paraId="7DBB6657" w14:textId="032F2241" w:rsidR="000C4465" w:rsidRPr="00305FC8" w:rsidRDefault="00305FC8">
      <w:pPr>
        <w:pStyle w:val="Heading2"/>
        <w:rPr>
          <w:rFonts w:ascii="Calibri" w:eastAsia="Times New Roman" w:hAnsi="Calibri" w:cs="Calibri"/>
          <w:color w:val="000000"/>
          <w:sz w:val="22"/>
          <w:szCs w:val="22"/>
          <w:lang w:val="en-IN" w:eastAsia="en-IN"/>
        </w:rPr>
      </w:pPr>
      <w:r w:rsidRPr="00305FC8">
        <w:rPr>
          <w:rFonts w:ascii="Calibri" w:eastAsia="Times New Roman" w:hAnsi="Calibri" w:cs="Calibri"/>
          <w:color w:val="000000"/>
          <w:sz w:val="22"/>
          <w:szCs w:val="22"/>
          <w:lang w:val="en-IN" w:eastAsia="en-IN"/>
        </w:rPr>
        <w:t>6.5. Did you ever feel stuck? How did you handle it?</w:t>
      </w:r>
    </w:p>
    <w:p w14:paraId="1952006F" w14:textId="77777777" w:rsidR="000C4465" w:rsidRDefault="00000000">
      <w:r>
        <w:t>Yes, I felt stuck, particularly when GPT hallucinated recommendations unrelated to my dataset. I overcame this by explicitly constraining GPT to use only provided data and clear fallback rules.</w:t>
      </w:r>
    </w:p>
    <w:p w14:paraId="79E75A4B" w14:textId="77777777" w:rsidR="000C4465" w:rsidRDefault="00000000">
      <w:r>
        <w:br w:type="page"/>
      </w:r>
    </w:p>
    <w:p w14:paraId="3B7FE363" w14:textId="77777777" w:rsidR="000C4465" w:rsidRDefault="00000000">
      <w:pPr>
        <w:pStyle w:val="Heading1"/>
      </w:pPr>
      <w:r w:rsidRPr="00305FC8">
        <w:rPr>
          <w:color w:val="DDD9C3" w:themeColor="background2" w:themeShade="E6"/>
        </w:rPr>
        <w:lastRenderedPageBreak/>
        <w:t>🧠</w:t>
      </w:r>
      <w:r>
        <w:t xml:space="preserve"> SECTION 7: HACK VALUE</w:t>
      </w:r>
    </w:p>
    <w:p w14:paraId="3443156C" w14:textId="77777777" w:rsidR="000C4465" w:rsidRDefault="00000000">
      <w:r>
        <w:br/>
        <w:t>• Implemented an intelligent fallback mechanism when dataset matches weren't found.</w:t>
      </w:r>
      <w:r>
        <w:br/>
        <w:t>• Added conditional logic to gracefully handle missing data fields.</w:t>
      </w:r>
      <w:r>
        <w:br/>
        <w:t>• Combined dataset filtering and GPT creative generation seamlessly.</w:t>
      </w:r>
      <w:r>
        <w:br/>
        <w:t>• Clearly distinguished "Popular Picks" and "Hidden Gems" based on contextual cues rather than hard-coded thresholds.</w:t>
      </w:r>
      <w:r>
        <w:br/>
        <w:t>• Future work includes web deployment using Streamlit, enhancing accessibility and usability in real-world scenarios.</w:t>
      </w:r>
      <w:r>
        <w:br/>
      </w:r>
    </w:p>
    <w:p w14:paraId="63CEEAA1" w14:textId="77777777" w:rsidR="00305FC8" w:rsidRDefault="00305FC8"/>
    <w:p w14:paraId="79A30917" w14:textId="23767A62" w:rsidR="00305FC8" w:rsidRDefault="00932F18" w:rsidP="00932F18">
      <w:pPr>
        <w:pStyle w:val="Title"/>
      </w:pPr>
      <w:r>
        <w:t xml:space="preserve">                           </w:t>
      </w:r>
      <w:r w:rsidR="00305FC8">
        <w:t>THANK YOU</w:t>
      </w:r>
    </w:p>
    <w:p w14:paraId="1B337311" w14:textId="4C830E6C" w:rsidR="00932F18" w:rsidRDefault="00932F18" w:rsidP="00932F18">
      <w:pPr>
        <w:pStyle w:val="Title"/>
      </w:pPr>
      <w:r>
        <w:t xml:space="preserve">          AUTHOR: SHRISHTI AGARWAL</w:t>
      </w:r>
    </w:p>
    <w:sectPr w:rsidR="00932F1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0667A8"/>
    <w:multiLevelType w:val="multilevel"/>
    <w:tmpl w:val="E73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12026C"/>
    <w:multiLevelType w:val="hybridMultilevel"/>
    <w:tmpl w:val="654219A8"/>
    <w:lvl w:ilvl="0" w:tplc="FDA09C80">
      <w:start w:val="1"/>
      <w:numFmt w:val="bullet"/>
      <w:lvlText w:val="-"/>
      <w:lvlJc w:val="left"/>
      <w:pPr>
        <w:ind w:left="720" w:hanging="360"/>
      </w:pPr>
      <w:rPr>
        <w:rFonts w:ascii="Consolas" w:eastAsia="Times New Roman" w:hAnsi="Consola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1459022">
    <w:abstractNumId w:val="8"/>
  </w:num>
  <w:num w:numId="2" w16cid:durableId="1517619288">
    <w:abstractNumId w:val="6"/>
  </w:num>
  <w:num w:numId="3" w16cid:durableId="675957438">
    <w:abstractNumId w:val="5"/>
  </w:num>
  <w:num w:numId="4" w16cid:durableId="1146895394">
    <w:abstractNumId w:val="4"/>
  </w:num>
  <w:num w:numId="5" w16cid:durableId="1978996727">
    <w:abstractNumId w:val="7"/>
  </w:num>
  <w:num w:numId="6" w16cid:durableId="671761162">
    <w:abstractNumId w:val="3"/>
  </w:num>
  <w:num w:numId="7" w16cid:durableId="2133282735">
    <w:abstractNumId w:val="2"/>
  </w:num>
  <w:num w:numId="8" w16cid:durableId="1013847243">
    <w:abstractNumId w:val="1"/>
  </w:num>
  <w:num w:numId="9" w16cid:durableId="169030479">
    <w:abstractNumId w:val="0"/>
  </w:num>
  <w:num w:numId="10" w16cid:durableId="529269212">
    <w:abstractNumId w:val="10"/>
  </w:num>
  <w:num w:numId="11" w16cid:durableId="9981204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B0B"/>
    <w:rsid w:val="000C4465"/>
    <w:rsid w:val="00133733"/>
    <w:rsid w:val="0015074B"/>
    <w:rsid w:val="0019651B"/>
    <w:rsid w:val="001D09FD"/>
    <w:rsid w:val="00213A58"/>
    <w:rsid w:val="00295FA7"/>
    <w:rsid w:val="0029639D"/>
    <w:rsid w:val="00305FC8"/>
    <w:rsid w:val="00326F90"/>
    <w:rsid w:val="006B5F9E"/>
    <w:rsid w:val="00762C4D"/>
    <w:rsid w:val="00932F18"/>
    <w:rsid w:val="00A83669"/>
    <w:rsid w:val="00AA1D8D"/>
    <w:rsid w:val="00B47730"/>
    <w:rsid w:val="00C67AD9"/>
    <w:rsid w:val="00CB0664"/>
    <w:rsid w:val="00CB25B8"/>
    <w:rsid w:val="00D04738"/>
    <w:rsid w:val="00D35E88"/>
    <w:rsid w:val="00E52B22"/>
    <w:rsid w:val="00EB79D2"/>
    <w:rsid w:val="00EE2F09"/>
    <w:rsid w:val="00FB63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D9974"/>
  <w14:defaultImageDpi w14:val="300"/>
  <w15:docId w15:val="{546FA6E1-8C30-4E38-9B55-027DE9CE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075B0B"/>
    <w:rPr>
      <w:rFonts w:ascii="Courier New" w:eastAsia="Times New Roman" w:hAnsi="Courier New" w:cs="Courier New"/>
      <w:sz w:val="20"/>
      <w:szCs w:val="20"/>
    </w:rPr>
  </w:style>
  <w:style w:type="character" w:styleId="Hyperlink">
    <w:name w:val="Hyperlink"/>
    <w:basedOn w:val="DefaultParagraphFont"/>
    <w:uiPriority w:val="99"/>
    <w:unhideWhenUsed/>
    <w:rsid w:val="00CB25B8"/>
    <w:rPr>
      <w:color w:val="0000FF" w:themeColor="hyperlink"/>
      <w:u w:val="single"/>
    </w:rPr>
  </w:style>
  <w:style w:type="character" w:styleId="UnresolvedMention">
    <w:name w:val="Unresolved Mention"/>
    <w:basedOn w:val="DefaultParagraphFont"/>
    <w:uiPriority w:val="99"/>
    <w:semiHidden/>
    <w:unhideWhenUsed/>
    <w:rsid w:val="00CB25B8"/>
    <w:rPr>
      <w:color w:val="605E5C"/>
      <w:shd w:val="clear" w:color="auto" w:fill="E1DFDD"/>
    </w:rPr>
  </w:style>
  <w:style w:type="paragraph" w:customStyle="1" w:styleId="Style1">
    <w:name w:val="Style1"/>
    <w:basedOn w:val="Normal"/>
    <w:link w:val="Style1Char"/>
    <w:qFormat/>
    <w:rsid w:val="00E52B22"/>
    <w:rPr>
      <w:rFonts w:ascii="Consolas" w:eastAsia="Times New Roman" w:hAnsi="Consolas" w:cs="Times New Roman"/>
      <w:color w:val="262626" w:themeColor="text1" w:themeTint="D9"/>
      <w:sz w:val="21"/>
      <w:szCs w:val="21"/>
      <w:lang w:val="en-IN" w:eastAsia="en-IN"/>
    </w:rPr>
  </w:style>
  <w:style w:type="character" w:customStyle="1" w:styleId="Style1Char">
    <w:name w:val="Style1 Char"/>
    <w:basedOn w:val="DefaultParagraphFont"/>
    <w:link w:val="Style1"/>
    <w:rsid w:val="00E52B22"/>
    <w:rPr>
      <w:rFonts w:ascii="Consolas" w:eastAsia="Times New Roman" w:hAnsi="Consolas" w:cs="Times New Roman"/>
      <w:color w:val="262626" w:themeColor="text1" w:themeTint="D9"/>
      <w:sz w:val="21"/>
      <w:szCs w:val="21"/>
      <w:lang w:val="en-IN" w:eastAsia="en-IN"/>
    </w:rPr>
  </w:style>
  <w:style w:type="paragraph" w:styleId="NormalWeb">
    <w:name w:val="Normal (Web)"/>
    <w:basedOn w:val="Normal"/>
    <w:uiPriority w:val="99"/>
    <w:unhideWhenUsed/>
    <w:rsid w:val="00305FC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D:\Akash\Desktop\shrishti\TMDB%20Animation%20Movie%20Scraper\ai_recommender.p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SHRISHTI AGARWAL</cp:lastModifiedBy>
  <cp:revision>2</cp:revision>
  <dcterms:created xsi:type="dcterms:W3CDTF">2025-07-14T13:40:00Z</dcterms:created>
  <dcterms:modified xsi:type="dcterms:W3CDTF">2025-07-14T13:40:00Z</dcterms:modified>
  <cp:category/>
</cp:coreProperties>
</file>